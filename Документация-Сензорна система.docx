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png" ContentType="image/png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p14">
  <w:body>
    <w:p xmlns:wp14="http://schemas.microsoft.com/office/word/2010/wordml" w:rsidP="4D14F4B7" w14:paraId="7FBF92DC" wp14:textId="568F8C3D">
      <w:pPr>
        <w:pStyle w:val="Normal"/>
        <w:jc w:val="center"/>
        <w:rPr>
          <w:sz w:val="48"/>
          <w:szCs w:val="48"/>
        </w:rPr>
      </w:pPr>
      <w:r w:rsidRPr="4D14F4B7" w:rsidR="275F4B8C">
        <w:rPr>
          <w:b w:val="1"/>
          <w:bCs w:val="1"/>
          <w:sz w:val="48"/>
          <w:szCs w:val="48"/>
        </w:rPr>
        <w:t>НП ”</w:t>
      </w:r>
      <w:r w:rsidRPr="4D14F4B7" w:rsidR="275F4B8C">
        <w:rPr>
          <w:b w:val="1"/>
          <w:bCs w:val="1"/>
          <w:sz w:val="48"/>
          <w:szCs w:val="48"/>
        </w:rPr>
        <w:t>Обучение</w:t>
      </w:r>
      <w:r w:rsidRPr="4D14F4B7" w:rsidR="275F4B8C">
        <w:rPr>
          <w:b w:val="1"/>
          <w:bCs w:val="1"/>
          <w:sz w:val="48"/>
          <w:szCs w:val="48"/>
        </w:rPr>
        <w:t xml:space="preserve"> </w:t>
      </w:r>
      <w:r w:rsidRPr="4D14F4B7" w:rsidR="275F4B8C">
        <w:rPr>
          <w:b w:val="1"/>
          <w:bCs w:val="1"/>
          <w:sz w:val="48"/>
          <w:szCs w:val="48"/>
        </w:rPr>
        <w:t>за</w:t>
      </w:r>
      <w:r w:rsidRPr="4D14F4B7" w:rsidR="275F4B8C">
        <w:rPr>
          <w:b w:val="1"/>
          <w:bCs w:val="1"/>
          <w:sz w:val="48"/>
          <w:szCs w:val="48"/>
        </w:rPr>
        <w:t xml:space="preserve"> ИТ </w:t>
      </w:r>
      <w:r w:rsidRPr="4D14F4B7" w:rsidR="275F4B8C">
        <w:rPr>
          <w:b w:val="1"/>
          <w:bCs w:val="1"/>
          <w:sz w:val="48"/>
          <w:szCs w:val="48"/>
        </w:rPr>
        <w:t>умения</w:t>
      </w:r>
      <w:r w:rsidRPr="4D14F4B7" w:rsidR="275F4B8C">
        <w:rPr>
          <w:b w:val="1"/>
          <w:bCs w:val="1"/>
          <w:sz w:val="48"/>
          <w:szCs w:val="48"/>
        </w:rPr>
        <w:t xml:space="preserve"> и </w:t>
      </w:r>
      <w:r w:rsidRPr="4D14F4B7" w:rsidR="275F4B8C">
        <w:rPr>
          <w:b w:val="1"/>
          <w:bCs w:val="1"/>
          <w:sz w:val="48"/>
          <w:szCs w:val="48"/>
        </w:rPr>
        <w:t>кариера</w:t>
      </w:r>
      <w:r w:rsidRPr="4D14F4B7" w:rsidR="275F4B8C">
        <w:rPr>
          <w:b w:val="1"/>
          <w:bCs w:val="1"/>
          <w:sz w:val="48"/>
          <w:szCs w:val="48"/>
        </w:rPr>
        <w:t>”</w:t>
      </w:r>
    </w:p>
    <w:p xmlns:wp14="http://schemas.microsoft.com/office/word/2010/wordml" w:rsidP="4D14F4B7" w14:paraId="5FF98BA4" wp14:textId="6C1B16C0">
      <w:pPr>
        <w:pStyle w:val="Normal"/>
        <w:jc w:val="center"/>
        <w:rPr>
          <w:rFonts w:ascii="Segoe UI" w:hAnsi="Segoe UI" w:eastAsia="Segoe UI" w:cs="Segoe UI"/>
          <w:b w:val="0"/>
          <w:bCs w:val="0"/>
          <w:i w:val="0"/>
          <w:iCs w:val="0"/>
          <w:caps w:val="0"/>
          <w:smallCaps w:val="0"/>
          <w:noProof w:val="0"/>
          <w:color w:val="1D2125"/>
          <w:sz w:val="48"/>
          <w:szCs w:val="48"/>
          <w:lang w:val="en-US"/>
        </w:rPr>
      </w:pPr>
      <w:r w:rsidRPr="4D14F4B7" w:rsidR="07E31021">
        <w:rPr>
          <w:sz w:val="48"/>
          <w:szCs w:val="48"/>
        </w:rPr>
        <w:t>Модул</w:t>
      </w:r>
      <w:r w:rsidRPr="4D14F4B7" w:rsidR="07E31021">
        <w:rPr>
          <w:sz w:val="48"/>
          <w:szCs w:val="48"/>
        </w:rPr>
        <w:t xml:space="preserve"> </w:t>
      </w:r>
      <w:r w:rsidRPr="4D14F4B7" w:rsidR="6C70FAFB">
        <w:rPr>
          <w:sz w:val="48"/>
          <w:szCs w:val="48"/>
        </w:rPr>
        <w:t>8</w:t>
      </w:r>
      <w:r w:rsidRPr="4D14F4B7" w:rsidR="07E31021">
        <w:rPr>
          <w:sz w:val="48"/>
          <w:szCs w:val="48"/>
        </w:rPr>
        <w:t xml:space="preserve">: </w:t>
      </w:r>
      <w:r w:rsidRPr="4D14F4B7" w:rsidR="3666EAE4">
        <w:rPr>
          <w:noProof w:val="0"/>
          <w:sz w:val="48"/>
          <w:szCs w:val="48"/>
          <w:lang w:val="en-US"/>
        </w:rPr>
        <w:t>Въведение</w:t>
      </w:r>
      <w:r w:rsidRPr="4D14F4B7" w:rsidR="3666EAE4">
        <w:rPr>
          <w:noProof w:val="0"/>
          <w:sz w:val="48"/>
          <w:szCs w:val="48"/>
          <w:lang w:val="en-US"/>
        </w:rPr>
        <w:t xml:space="preserve"> в </w:t>
      </w:r>
      <w:r w:rsidRPr="4D14F4B7" w:rsidR="3666EAE4">
        <w:rPr>
          <w:noProof w:val="0"/>
          <w:sz w:val="48"/>
          <w:szCs w:val="48"/>
          <w:lang w:val="en-US"/>
        </w:rPr>
        <w:t>операционни</w:t>
      </w:r>
      <w:r w:rsidRPr="4D14F4B7" w:rsidR="3666EAE4">
        <w:rPr>
          <w:noProof w:val="0"/>
          <w:sz w:val="48"/>
          <w:szCs w:val="48"/>
          <w:lang w:val="en-US"/>
        </w:rPr>
        <w:t xml:space="preserve"> и </w:t>
      </w:r>
      <w:r w:rsidRPr="4D14F4B7" w:rsidR="3666EAE4">
        <w:rPr>
          <w:noProof w:val="0"/>
          <w:sz w:val="48"/>
          <w:szCs w:val="48"/>
          <w:lang w:val="en-US"/>
        </w:rPr>
        <w:t>вградени</w:t>
      </w:r>
      <w:r w:rsidRPr="4D14F4B7" w:rsidR="3666EAE4">
        <w:rPr>
          <w:noProof w:val="0"/>
          <w:sz w:val="48"/>
          <w:szCs w:val="48"/>
          <w:lang w:val="en-US"/>
        </w:rPr>
        <w:t xml:space="preserve"> </w:t>
      </w:r>
      <w:r w:rsidRPr="4D14F4B7" w:rsidR="3666EAE4">
        <w:rPr>
          <w:noProof w:val="0"/>
          <w:sz w:val="48"/>
          <w:szCs w:val="48"/>
          <w:lang w:val="en-US"/>
        </w:rPr>
        <w:t>системи</w:t>
      </w:r>
    </w:p>
    <w:p xmlns:wp14="http://schemas.microsoft.com/office/word/2010/wordml" w:rsidP="4D14F4B7" w14:paraId="1D25D86C" wp14:textId="16388122">
      <w:pPr>
        <w:pStyle w:val="Normal"/>
        <w:jc w:val="center"/>
        <w:rPr>
          <w:noProof w:val="0"/>
          <w:sz w:val="48"/>
          <w:szCs w:val="48"/>
          <w:lang w:val="en-US"/>
        </w:rPr>
      </w:pPr>
    </w:p>
    <w:p xmlns:wp14="http://schemas.microsoft.com/office/word/2010/wordml" w:rsidP="4D14F4B7" w14:paraId="74E2BBC4" wp14:textId="58240D58">
      <w:pPr>
        <w:pStyle w:val="Normal"/>
        <w:jc w:val="center"/>
        <w:rPr>
          <w:b w:val="1"/>
          <w:bCs w:val="1"/>
          <w:sz w:val="72"/>
          <w:szCs w:val="72"/>
        </w:rPr>
      </w:pPr>
      <w:r w:rsidRPr="4D14F4B7" w:rsidR="07E31021">
        <w:rPr>
          <w:b w:val="1"/>
          <w:bCs w:val="1"/>
          <w:sz w:val="72"/>
          <w:szCs w:val="72"/>
        </w:rPr>
        <w:t>КУРСОВ ПРОЕКТ</w:t>
      </w:r>
    </w:p>
    <w:p xmlns:wp14="http://schemas.microsoft.com/office/word/2010/wordml" w:rsidP="4D14F4B7" w14:paraId="25AD46B4" wp14:textId="1A9F2CB3">
      <w:pPr>
        <w:pStyle w:val="Normal"/>
        <w:jc w:val="center"/>
        <w:rPr>
          <w:sz w:val="52"/>
          <w:szCs w:val="52"/>
        </w:rPr>
      </w:pPr>
      <w:r w:rsidRPr="4D14F4B7" w:rsidR="07E31021">
        <w:rPr>
          <w:sz w:val="48"/>
          <w:szCs w:val="48"/>
        </w:rPr>
        <w:t>на</w:t>
      </w:r>
      <w:r w:rsidRPr="4D14F4B7" w:rsidR="07E31021">
        <w:rPr>
          <w:sz w:val="48"/>
          <w:szCs w:val="48"/>
        </w:rPr>
        <w:t xml:space="preserve"> </w:t>
      </w:r>
      <w:r w:rsidRPr="4D14F4B7" w:rsidR="07E31021">
        <w:rPr>
          <w:sz w:val="48"/>
          <w:szCs w:val="48"/>
        </w:rPr>
        <w:t>тема</w:t>
      </w:r>
      <w:r w:rsidRPr="4D14F4B7" w:rsidR="07E31021">
        <w:rPr>
          <w:sz w:val="48"/>
          <w:szCs w:val="48"/>
        </w:rPr>
        <w:t>:</w:t>
      </w:r>
    </w:p>
    <w:p xmlns:wp14="http://schemas.microsoft.com/office/word/2010/wordml" w:rsidP="4D14F4B7" w14:paraId="1EA42405" wp14:textId="338FCAC0">
      <w:pPr>
        <w:pStyle w:val="Normal"/>
        <w:jc w:val="center"/>
        <w:rPr>
          <w:b w:val="1"/>
          <w:bCs w:val="1"/>
          <w:sz w:val="48"/>
          <w:szCs w:val="48"/>
        </w:rPr>
      </w:pPr>
      <w:r w:rsidRPr="4D14F4B7" w:rsidR="3A05F1B2">
        <w:rPr>
          <w:b w:val="1"/>
          <w:bCs w:val="1"/>
          <w:sz w:val="48"/>
          <w:szCs w:val="48"/>
        </w:rPr>
        <w:t xml:space="preserve">Сензорна </w:t>
      </w:r>
      <w:r w:rsidRPr="4D14F4B7" w:rsidR="35718C8A">
        <w:rPr>
          <w:b w:val="1"/>
          <w:bCs w:val="1"/>
          <w:sz w:val="48"/>
          <w:szCs w:val="48"/>
        </w:rPr>
        <w:t>система</w:t>
      </w:r>
      <w:r w:rsidRPr="4D14F4B7" w:rsidR="35718C8A">
        <w:rPr>
          <w:b w:val="1"/>
          <w:bCs w:val="1"/>
          <w:sz w:val="48"/>
          <w:szCs w:val="48"/>
        </w:rPr>
        <w:t xml:space="preserve"> с PIR </w:t>
      </w:r>
      <w:r w:rsidRPr="4D14F4B7" w:rsidR="35718C8A">
        <w:rPr>
          <w:b w:val="1"/>
          <w:bCs w:val="1"/>
          <w:sz w:val="48"/>
          <w:szCs w:val="48"/>
        </w:rPr>
        <w:t>сензор</w:t>
      </w:r>
      <w:r w:rsidRPr="4D14F4B7" w:rsidR="35718C8A">
        <w:rPr>
          <w:b w:val="1"/>
          <w:bCs w:val="1"/>
          <w:sz w:val="48"/>
          <w:szCs w:val="48"/>
        </w:rPr>
        <w:t xml:space="preserve"> и </w:t>
      </w:r>
      <w:r w:rsidRPr="4D14F4B7" w:rsidR="35718C8A">
        <w:rPr>
          <w:b w:val="1"/>
          <w:bCs w:val="1"/>
          <w:sz w:val="48"/>
          <w:szCs w:val="48"/>
        </w:rPr>
        <w:t>бутон</w:t>
      </w:r>
      <w:r w:rsidRPr="4D14F4B7" w:rsidR="7ECC0608">
        <w:rPr>
          <w:b w:val="1"/>
          <w:bCs w:val="1"/>
          <w:sz w:val="48"/>
          <w:szCs w:val="48"/>
        </w:rPr>
        <w:t xml:space="preserve"> </w:t>
      </w:r>
      <w:r w:rsidRPr="4D14F4B7" w:rsidR="7ECC0608">
        <w:rPr>
          <w:b w:val="1"/>
          <w:bCs w:val="1"/>
          <w:sz w:val="48"/>
          <w:szCs w:val="48"/>
        </w:rPr>
        <w:t>свързан</w:t>
      </w:r>
      <w:r w:rsidRPr="4D14F4B7" w:rsidR="7E3B815B">
        <w:rPr>
          <w:b w:val="1"/>
          <w:bCs w:val="1"/>
          <w:sz w:val="48"/>
          <w:szCs w:val="48"/>
        </w:rPr>
        <w:t>и</w:t>
      </w:r>
      <w:r w:rsidRPr="4D14F4B7" w:rsidR="7ECC0608">
        <w:rPr>
          <w:b w:val="1"/>
          <w:bCs w:val="1"/>
          <w:sz w:val="48"/>
          <w:szCs w:val="48"/>
        </w:rPr>
        <w:t xml:space="preserve"> с LED </w:t>
      </w:r>
      <w:r w:rsidRPr="4D14F4B7" w:rsidR="7ECC0608">
        <w:rPr>
          <w:b w:val="1"/>
          <w:bCs w:val="1"/>
          <w:sz w:val="48"/>
          <w:szCs w:val="48"/>
        </w:rPr>
        <w:t>лампа</w:t>
      </w:r>
    </w:p>
    <w:p xmlns:wp14="http://schemas.microsoft.com/office/word/2010/wordml" w:rsidP="4D14F4B7" w14:paraId="5AF29530" wp14:textId="0DFC7E74">
      <w:pPr>
        <w:pStyle w:val="Normal"/>
        <w:jc w:val="center"/>
        <w:rPr>
          <w:b w:val="1"/>
          <w:bCs w:val="1"/>
          <w:sz w:val="48"/>
          <w:szCs w:val="48"/>
        </w:rPr>
      </w:pPr>
    </w:p>
    <w:p xmlns:wp14="http://schemas.microsoft.com/office/word/2010/wordml" w:rsidP="4D14F4B7" w14:paraId="326DAA0C" wp14:textId="0BAE89C4">
      <w:pPr>
        <w:pStyle w:val="Normal"/>
        <w:jc w:val="center"/>
        <w:rPr>
          <w:b w:val="1"/>
          <w:bCs w:val="1"/>
          <w:sz w:val="48"/>
          <w:szCs w:val="48"/>
        </w:rPr>
      </w:pPr>
    </w:p>
    <w:p xmlns:wp14="http://schemas.microsoft.com/office/word/2010/wordml" w:rsidP="4D14F4B7" w14:paraId="0586503B" wp14:textId="630591D2">
      <w:pPr>
        <w:pStyle w:val="Normal"/>
        <w:jc w:val="right"/>
        <w:rPr>
          <w:sz w:val="40"/>
          <w:szCs w:val="40"/>
        </w:rPr>
      </w:pPr>
      <w:r w:rsidRPr="4D14F4B7" w:rsidR="07E31021">
        <w:rPr>
          <w:sz w:val="36"/>
          <w:szCs w:val="36"/>
        </w:rPr>
        <w:t>Изготвил</w:t>
      </w:r>
      <w:r w:rsidRPr="4D14F4B7" w:rsidR="07E31021">
        <w:rPr>
          <w:sz w:val="36"/>
          <w:szCs w:val="36"/>
        </w:rPr>
        <w:t>:</w:t>
      </w:r>
    </w:p>
    <w:p xmlns:wp14="http://schemas.microsoft.com/office/word/2010/wordml" w:rsidP="4D14F4B7" w14:paraId="1F08A1AB" wp14:textId="17BA5261">
      <w:pPr>
        <w:pStyle w:val="Normal"/>
        <w:suppressLineNumbers w:val="0"/>
        <w:bidi w:val="0"/>
        <w:spacing w:before="0" w:beforeAutospacing="off" w:after="200" w:afterAutospacing="off" w:line="276" w:lineRule="auto"/>
        <w:ind w:left="0" w:right="0"/>
        <w:jc w:val="right"/>
        <w:rPr>
          <w:sz w:val="32"/>
          <w:szCs w:val="32"/>
        </w:rPr>
      </w:pPr>
      <w:r w:rsidRPr="4D14F4B7" w:rsidR="20F2AEFB">
        <w:rPr>
          <w:sz w:val="36"/>
          <w:szCs w:val="36"/>
        </w:rPr>
        <w:t>Дарин Жеков</w:t>
      </w:r>
    </w:p>
    <w:p xmlns:wp14="http://schemas.microsoft.com/office/word/2010/wordml" w:rsidP="4D14F4B7" w14:paraId="5C351613" wp14:textId="0DF5E957">
      <w:pPr>
        <w:pStyle w:val="Normal"/>
        <w:jc w:val="right"/>
        <w:rPr>
          <w:sz w:val="40"/>
          <w:szCs w:val="40"/>
        </w:rPr>
      </w:pPr>
      <w:r w:rsidRPr="4D14F4B7" w:rsidR="07E31021">
        <w:rPr>
          <w:sz w:val="36"/>
          <w:szCs w:val="36"/>
        </w:rPr>
        <w:t>Група</w:t>
      </w:r>
      <w:r w:rsidRPr="4D14F4B7" w:rsidR="07E31021">
        <w:rPr>
          <w:sz w:val="36"/>
          <w:szCs w:val="36"/>
        </w:rPr>
        <w:t xml:space="preserve"> 08</w:t>
      </w:r>
    </w:p>
    <w:p xmlns:wp14="http://schemas.microsoft.com/office/word/2010/wordml" w:rsidP="4D14F4B7" w14:paraId="0116D906" wp14:textId="1E516927">
      <w:pPr>
        <w:pStyle w:val="Normal"/>
        <w:jc w:val="right"/>
        <w:rPr>
          <w:sz w:val="36"/>
          <w:szCs w:val="36"/>
        </w:rPr>
      </w:pPr>
    </w:p>
    <w:p xmlns:wp14="http://schemas.microsoft.com/office/word/2010/wordml" w:rsidP="4D14F4B7" w14:paraId="39798608" wp14:textId="4D3C2F26">
      <w:pPr>
        <w:pStyle w:val="Normal"/>
        <w:jc w:val="center"/>
        <w:rPr>
          <w:sz w:val="36"/>
          <w:szCs w:val="36"/>
        </w:rPr>
      </w:pPr>
      <w:r w:rsidRPr="4D14F4B7" w:rsidR="07E31021">
        <w:rPr>
          <w:sz w:val="36"/>
          <w:szCs w:val="36"/>
        </w:rPr>
        <w:t>гр</w:t>
      </w:r>
      <w:r w:rsidRPr="4D14F4B7" w:rsidR="07E31021">
        <w:rPr>
          <w:sz w:val="36"/>
          <w:szCs w:val="36"/>
        </w:rPr>
        <w:t xml:space="preserve">. </w:t>
      </w:r>
      <w:r w:rsidRPr="4D14F4B7" w:rsidR="07E31021">
        <w:rPr>
          <w:sz w:val="36"/>
          <w:szCs w:val="36"/>
        </w:rPr>
        <w:t>Хасково</w:t>
      </w:r>
    </w:p>
    <w:p xmlns:wp14="http://schemas.microsoft.com/office/word/2010/wordml" w:rsidP="4D14F4B7" w14:paraId="5A0C37AB" wp14:textId="17D77074">
      <w:pPr>
        <w:pStyle w:val="Normal"/>
        <w:jc w:val="center"/>
        <w:rPr>
          <w:sz w:val="36"/>
          <w:szCs w:val="36"/>
        </w:rPr>
      </w:pPr>
      <w:r w:rsidRPr="4D14F4B7" w:rsidR="0672A27B">
        <w:rPr>
          <w:sz w:val="36"/>
          <w:szCs w:val="36"/>
        </w:rPr>
        <w:t>2025г.</w:t>
      </w:r>
    </w:p>
    <w:p xmlns:wp14="http://schemas.microsoft.com/office/word/2010/wordml" w:rsidP="4D14F4B7" w14:paraId="0C4FAC54" wp14:textId="2B7528DA">
      <w:pPr>
        <w:pStyle w:val="Normal"/>
        <w:jc w:val="right"/>
        <w:rPr>
          <w:sz w:val="24"/>
          <w:szCs w:val="24"/>
        </w:rPr>
      </w:pPr>
    </w:p>
    <w:p xmlns:wp14="http://schemas.microsoft.com/office/word/2010/wordml" w:rsidP="4D14F4B7" w14:paraId="61B09515" wp14:textId="5EBD5697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4D14F4B7" w:rsidR="15BAB4C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Описание</w:t>
      </w:r>
      <w:r w:rsidRPr="4D14F4B7" w:rsidR="15BAB4C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на</w:t>
      </w:r>
      <w:r w:rsidRPr="4D14F4B7" w:rsidR="15BAB4C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проекта</w:t>
      </w:r>
      <w:r w:rsidRPr="4D14F4B7" w:rsidR="15BAB4CC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4D14F4B7" w14:paraId="156624CA" wp14:textId="70CF030B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Системата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представлява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автоматизирана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лампа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,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която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:</w:t>
      </w:r>
    </w:p>
    <w:p xmlns:wp14="http://schemas.microsoft.com/office/word/2010/wordml" w:rsidP="4D14F4B7" w14:paraId="28DD2235" wp14:textId="34737225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Засича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движение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чрез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PIR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сензор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и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включва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осветлението</w:t>
      </w:r>
    </w:p>
    <w:p xmlns:wp14="http://schemas.microsoft.com/office/word/2010/wordml" w:rsidP="4D14F4B7" w14:paraId="6B7DC069" wp14:textId="62A0636E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Изключва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се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автоматично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при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липса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на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движение</w:t>
      </w:r>
    </w:p>
    <w:p xmlns:wp14="http://schemas.microsoft.com/office/word/2010/wordml" w:rsidP="4D14F4B7" w14:paraId="7F5EE928" wp14:textId="2BFE8AD6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Има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ръчен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бутон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за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активиране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/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деактивиране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на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системата</w:t>
      </w:r>
    </w:p>
    <w:p xmlns:wp14="http://schemas.microsoft.com/office/word/2010/wordml" w:rsidP="4D14F4B7" w14:paraId="48341E11" wp14:textId="2F99E5D2">
      <w:pPr>
        <w:pStyle w:val="Normal"/>
        <w:rPr>
          <w:rFonts w:ascii="Times New Roman" w:hAnsi="Times New Roman" w:eastAsia="Times New Roman" w:cs="Times New Roman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Работи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 xml:space="preserve"> с Arduino Uno </w:t>
      </w:r>
      <w:r w:rsidRPr="4D14F4B7" w:rsidR="15BAB4CC"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  <w:t>платка</w:t>
      </w:r>
    </w:p>
    <w:p xmlns:wp14="http://schemas.microsoft.com/office/word/2010/wordml" w:rsidP="4D14F4B7" w14:paraId="29153825" wp14:textId="093404ED">
      <w:pPr>
        <w:pStyle w:val="Normal"/>
        <w:rPr>
          <w:rFonts w:ascii="Times New Roman" w:hAnsi="Times New Roman" w:eastAsia="Times New Roman" w:cs="Times New Roman"/>
          <w:noProof w:val="0"/>
          <w:sz w:val="32"/>
          <w:szCs w:val="32"/>
          <w:lang w:val="en-US"/>
        </w:rPr>
      </w:pPr>
    </w:p>
    <w:p xmlns:wp14="http://schemas.microsoft.com/office/word/2010/wordml" w:rsidP="4D14F4B7" w14:paraId="5D69743E" wp14:textId="39041EBD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</w:pPr>
      <w:r w:rsidRPr="4D14F4B7" w:rsidR="33DB567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Блокова</w:t>
      </w:r>
      <w:r w:rsidRPr="4D14F4B7" w:rsidR="33DB567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D14F4B7" w:rsidR="33DB567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схема</w:t>
      </w:r>
      <w:r w:rsidRPr="4D14F4B7" w:rsidR="33DB5671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4D14F4B7" w14:paraId="5E198C52" wp14:textId="4CA5F178">
      <w:pPr/>
      <w:r w:rsidR="33DB5671">
        <w:drawing>
          <wp:inline xmlns:wp14="http://schemas.microsoft.com/office/word/2010/wordprocessingDrawing" wp14:editId="2C5B2892" wp14:anchorId="22BA25C6">
            <wp:extent cx="6474618" cy="4004543"/>
            <wp:effectExtent l="0" t="0" r="0" b="0"/>
            <wp:docPr id="1745491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c6dd5011b814d0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74618" cy="4004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14F4B7" w14:paraId="7BC8A6F7" wp14:textId="739B7D09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40"/>
          <w:szCs w:val="40"/>
          <w:lang w:val="en-US"/>
        </w:rPr>
      </w:pPr>
      <w:r w:rsidRPr="4D14F4B7" w:rsidR="5199FF9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Електрическа</w:t>
      </w:r>
      <w:r w:rsidRPr="4D14F4B7" w:rsidR="5199FF9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D14F4B7" w:rsidR="5199FF92">
        <w:rPr>
          <w:rFonts w:ascii="Times New Roman" w:hAnsi="Times New Roman" w:eastAsia="Times New Roman" w:cs="Times New Roman"/>
          <w:b w:val="1"/>
          <w:bCs w:val="1"/>
          <w:noProof w:val="0"/>
          <w:sz w:val="36"/>
          <w:szCs w:val="36"/>
          <w:lang w:val="en-US"/>
        </w:rPr>
        <w:t>схема</w:t>
      </w:r>
    </w:p>
    <w:p xmlns:wp14="http://schemas.microsoft.com/office/word/2010/wordml" w:rsidP="4D14F4B7" w14:paraId="45DC91AF" wp14:textId="4E538516">
      <w:pPr/>
      <w:r w:rsidR="5EBD6BC9">
        <w:drawing>
          <wp:inline xmlns:wp14="http://schemas.microsoft.com/office/word/2010/wordprocessingDrawing" wp14:editId="0F942C01" wp14:anchorId="56294A08">
            <wp:extent cx="6459428" cy="3577357"/>
            <wp:effectExtent l="0" t="0" r="0" b="0"/>
            <wp:docPr id="11844710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d666e6c2ff44d6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59428" cy="3577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xmlns:wp14="http://schemas.microsoft.com/office/word/2010/wordml" w:rsidP="4D14F4B7" w14:paraId="79A99A9D" wp14:textId="18253982">
      <w:pPr/>
    </w:p>
    <w:p xmlns:wp14="http://schemas.microsoft.com/office/word/2010/wordml" w:rsidP="4D14F4B7" w14:paraId="10FD9084" wp14:textId="725D172D">
      <w:pPr>
        <w:pStyle w:val="Normal"/>
        <w:jc w:val="left"/>
        <w:rPr>
          <w:b w:val="1"/>
          <w:bCs w:val="1"/>
          <w:sz w:val="32"/>
          <w:szCs w:val="32"/>
        </w:rPr>
      </w:pPr>
    </w:p>
    <w:p xmlns:wp14="http://schemas.microsoft.com/office/word/2010/wordml" w:rsidP="4D14F4B7" w14:paraId="3C6EAB97" wp14:textId="1FF6C7ED">
      <w:pPr>
        <w:pStyle w:val="Normal"/>
        <w:jc w:val="left"/>
        <w:rPr>
          <w:b w:val="1"/>
          <w:bCs w:val="1"/>
          <w:sz w:val="36"/>
          <w:szCs w:val="36"/>
        </w:rPr>
      </w:pPr>
      <w:r w:rsidRPr="4D14F4B7" w:rsidR="4D14F4B7">
        <w:rPr>
          <w:b w:val="1"/>
          <w:bCs w:val="1"/>
          <w:sz w:val="36"/>
          <w:szCs w:val="36"/>
        </w:rPr>
        <w:t>Използвани</w:t>
      </w:r>
      <w:r w:rsidRPr="4D14F4B7" w:rsidR="4D14F4B7">
        <w:rPr>
          <w:b w:val="1"/>
          <w:bCs w:val="1"/>
          <w:sz w:val="36"/>
          <w:szCs w:val="36"/>
        </w:rPr>
        <w:t xml:space="preserve"> </w:t>
      </w:r>
      <w:r w:rsidRPr="4D14F4B7" w:rsidR="4D14F4B7">
        <w:rPr>
          <w:b w:val="1"/>
          <w:bCs w:val="1"/>
          <w:sz w:val="36"/>
          <w:szCs w:val="36"/>
        </w:rPr>
        <w:t>компоненти</w:t>
      </w:r>
      <w:r w:rsidRPr="4D14F4B7" w:rsidR="3F090BC4">
        <w:rPr>
          <w:b w:val="1"/>
          <w:bCs w:val="1"/>
          <w:sz w:val="36"/>
          <w:szCs w:val="36"/>
        </w:rPr>
        <w:t>:</w:t>
      </w:r>
    </w:p>
    <w:p xmlns:wp14="http://schemas.microsoft.com/office/word/2010/wordml" w:rsidP="4D14F4B7" w14:paraId="08A995DF" wp14:textId="77777777" wp14:noSpellErr="1">
      <w:pPr>
        <w:rPr>
          <w:sz w:val="32"/>
          <w:szCs w:val="32"/>
        </w:rPr>
      </w:pPr>
      <w:r w:rsidRPr="4D14F4B7" w:rsidR="4D14F4B7">
        <w:rPr>
          <w:sz w:val="32"/>
          <w:szCs w:val="32"/>
        </w:rPr>
        <w:t>- Arduino Uno R3</w:t>
      </w:r>
      <w:r>
        <w:br/>
      </w:r>
      <w:r w:rsidRPr="4D14F4B7" w:rsidR="4D14F4B7">
        <w:rPr>
          <w:sz w:val="32"/>
          <w:szCs w:val="32"/>
        </w:rPr>
        <w:t xml:space="preserve">- PIR </w:t>
      </w:r>
      <w:r w:rsidRPr="4D14F4B7" w:rsidR="4D14F4B7">
        <w:rPr>
          <w:sz w:val="32"/>
          <w:szCs w:val="32"/>
        </w:rPr>
        <w:t>сензор</w:t>
      </w:r>
      <w:r w:rsidRPr="4D14F4B7" w:rsidR="4D14F4B7">
        <w:rPr>
          <w:sz w:val="32"/>
          <w:szCs w:val="32"/>
        </w:rPr>
        <w:t xml:space="preserve"> (HC-SR501)</w:t>
      </w:r>
      <w:r>
        <w:br/>
      </w:r>
      <w:r w:rsidRPr="4D14F4B7" w:rsidR="4D14F4B7">
        <w:rPr>
          <w:sz w:val="32"/>
          <w:szCs w:val="32"/>
        </w:rPr>
        <w:t xml:space="preserve">- </w:t>
      </w:r>
      <w:r w:rsidRPr="4D14F4B7" w:rsidR="4D14F4B7">
        <w:rPr>
          <w:sz w:val="32"/>
          <w:szCs w:val="32"/>
        </w:rPr>
        <w:t>Светодиод</w:t>
      </w:r>
      <w:r w:rsidRPr="4D14F4B7" w:rsidR="4D14F4B7">
        <w:rPr>
          <w:sz w:val="32"/>
          <w:szCs w:val="32"/>
        </w:rPr>
        <w:t xml:space="preserve"> (LED)</w:t>
      </w:r>
      <w:r>
        <w:br/>
      </w:r>
      <w:r w:rsidRPr="4D14F4B7" w:rsidR="4D14F4B7">
        <w:rPr>
          <w:sz w:val="32"/>
          <w:szCs w:val="32"/>
        </w:rPr>
        <w:t xml:space="preserve">- </w:t>
      </w:r>
      <w:r w:rsidRPr="4D14F4B7" w:rsidR="4D14F4B7">
        <w:rPr>
          <w:sz w:val="32"/>
          <w:szCs w:val="32"/>
        </w:rPr>
        <w:t>Резистор</w:t>
      </w:r>
      <w:r w:rsidRPr="4D14F4B7" w:rsidR="4D14F4B7">
        <w:rPr>
          <w:sz w:val="32"/>
          <w:szCs w:val="32"/>
        </w:rPr>
        <w:t xml:space="preserve"> 220 Ω</w:t>
      </w:r>
      <w:r>
        <w:br/>
      </w:r>
      <w:r w:rsidRPr="4D14F4B7" w:rsidR="4D14F4B7">
        <w:rPr>
          <w:sz w:val="32"/>
          <w:szCs w:val="32"/>
        </w:rPr>
        <w:t xml:space="preserve">- </w:t>
      </w:r>
      <w:r w:rsidRPr="4D14F4B7" w:rsidR="4D14F4B7">
        <w:rPr>
          <w:sz w:val="32"/>
          <w:szCs w:val="32"/>
        </w:rPr>
        <w:t>Резистор</w:t>
      </w:r>
      <w:r w:rsidRPr="4D14F4B7" w:rsidR="4D14F4B7">
        <w:rPr>
          <w:sz w:val="32"/>
          <w:szCs w:val="32"/>
        </w:rPr>
        <w:t xml:space="preserve"> 10 kΩ</w:t>
      </w:r>
      <w:r>
        <w:br/>
      </w:r>
      <w:r w:rsidRPr="4D14F4B7" w:rsidR="4D14F4B7">
        <w:rPr>
          <w:sz w:val="32"/>
          <w:szCs w:val="32"/>
        </w:rPr>
        <w:t xml:space="preserve">- </w:t>
      </w:r>
      <w:r w:rsidRPr="4D14F4B7" w:rsidR="4D14F4B7">
        <w:rPr>
          <w:sz w:val="32"/>
          <w:szCs w:val="32"/>
        </w:rPr>
        <w:t>Бутон</w:t>
      </w:r>
      <w:r w:rsidRPr="4D14F4B7" w:rsidR="4D14F4B7">
        <w:rPr>
          <w:sz w:val="32"/>
          <w:szCs w:val="32"/>
        </w:rPr>
        <w:t xml:space="preserve"> (Push Button)</w:t>
      </w:r>
      <w:r>
        <w:br/>
      </w:r>
      <w:r w:rsidRPr="4D14F4B7" w:rsidR="4D14F4B7">
        <w:rPr>
          <w:sz w:val="32"/>
          <w:szCs w:val="32"/>
        </w:rPr>
        <w:t>- Breadboard</w:t>
      </w:r>
      <w:r>
        <w:br/>
      </w:r>
      <w:r w:rsidRPr="4D14F4B7" w:rsidR="4D14F4B7">
        <w:rPr>
          <w:sz w:val="32"/>
          <w:szCs w:val="32"/>
        </w:rPr>
        <w:t xml:space="preserve">- </w:t>
      </w:r>
      <w:r w:rsidRPr="4D14F4B7" w:rsidR="4D14F4B7">
        <w:rPr>
          <w:sz w:val="32"/>
          <w:szCs w:val="32"/>
        </w:rPr>
        <w:t>Свързващи</w:t>
      </w:r>
      <w:r w:rsidRPr="4D14F4B7" w:rsidR="4D14F4B7">
        <w:rPr>
          <w:sz w:val="32"/>
          <w:szCs w:val="32"/>
        </w:rPr>
        <w:t xml:space="preserve"> </w:t>
      </w:r>
      <w:r w:rsidRPr="4D14F4B7" w:rsidR="4D14F4B7">
        <w:rPr>
          <w:sz w:val="32"/>
          <w:szCs w:val="32"/>
        </w:rPr>
        <w:t>проводници</w:t>
      </w:r>
    </w:p>
    <w:p w:rsidR="4D14F4B7" w:rsidP="4D14F4B7" w:rsidRDefault="4D14F4B7" w14:paraId="5734CB24" w14:textId="44B0E869">
      <w:pPr>
        <w:rPr>
          <w:sz w:val="32"/>
          <w:szCs w:val="32"/>
        </w:rPr>
      </w:pPr>
    </w:p>
    <w:p xmlns:wp14="http://schemas.microsoft.com/office/word/2010/wordml" w:rsidP="4D14F4B7" w14:paraId="6C0653AA" wp14:textId="2BFDFCB9">
      <w:pPr>
        <w:pStyle w:val="Normal"/>
        <w:rPr>
          <w:b w:val="1"/>
          <w:bCs w:val="1"/>
          <w:sz w:val="36"/>
          <w:szCs w:val="36"/>
        </w:rPr>
      </w:pPr>
      <w:r w:rsidRPr="4D14F4B7" w:rsidR="4D14F4B7">
        <w:rPr>
          <w:b w:val="1"/>
          <w:bCs w:val="1"/>
          <w:sz w:val="36"/>
          <w:szCs w:val="36"/>
        </w:rPr>
        <w:t>Свързване</w:t>
      </w:r>
      <w:r w:rsidRPr="4D14F4B7" w:rsidR="22A087C1">
        <w:rPr>
          <w:b w:val="1"/>
          <w:bCs w:val="1"/>
          <w:sz w:val="36"/>
          <w:szCs w:val="36"/>
        </w:rPr>
        <w:t>:</w:t>
      </w:r>
    </w:p>
    <w:p xmlns:wp14="http://schemas.microsoft.com/office/word/2010/wordml" w:rsidP="4D14F4B7" w14:paraId="5C578508" wp14:textId="77777777" wp14:noSpellErr="1">
      <w:pPr>
        <w:rPr>
          <w:sz w:val="32"/>
          <w:szCs w:val="32"/>
        </w:rPr>
      </w:pPr>
      <w:r w:rsidRPr="4D14F4B7" w:rsidR="4D14F4B7">
        <w:rPr>
          <w:sz w:val="32"/>
          <w:szCs w:val="32"/>
        </w:rPr>
        <w:t xml:space="preserve">PIR </w:t>
      </w:r>
      <w:r w:rsidRPr="4D14F4B7" w:rsidR="4D14F4B7">
        <w:rPr>
          <w:sz w:val="32"/>
          <w:szCs w:val="32"/>
        </w:rPr>
        <w:t>сензор</w:t>
      </w:r>
      <w:r w:rsidRPr="4D14F4B7" w:rsidR="4D14F4B7">
        <w:rPr>
          <w:sz w:val="32"/>
          <w:szCs w:val="32"/>
        </w:rPr>
        <w:t>:</w:t>
      </w:r>
    </w:p>
    <w:p xmlns:wp14="http://schemas.microsoft.com/office/word/2010/wordml" w:rsidP="4D14F4B7" w14:paraId="44684FED" wp14:textId="77777777" wp14:noSpellErr="1">
      <w:pPr>
        <w:pStyle w:val="ListBullet"/>
        <w:rPr>
          <w:sz w:val="32"/>
          <w:szCs w:val="32"/>
        </w:rPr>
      </w:pPr>
      <w:r w:rsidRPr="4D14F4B7" w:rsidR="4D14F4B7">
        <w:rPr>
          <w:sz w:val="32"/>
          <w:szCs w:val="32"/>
        </w:rPr>
        <w:t xml:space="preserve">- VCC → 5V </w:t>
      </w:r>
      <w:r w:rsidRPr="4D14F4B7" w:rsidR="4D14F4B7">
        <w:rPr>
          <w:sz w:val="32"/>
          <w:szCs w:val="32"/>
        </w:rPr>
        <w:t>на</w:t>
      </w:r>
      <w:r w:rsidRPr="4D14F4B7" w:rsidR="4D14F4B7">
        <w:rPr>
          <w:sz w:val="32"/>
          <w:szCs w:val="32"/>
        </w:rPr>
        <w:t xml:space="preserve"> Arduino</w:t>
      </w:r>
    </w:p>
    <w:p xmlns:wp14="http://schemas.microsoft.com/office/word/2010/wordml" w:rsidP="4D14F4B7" w14:paraId="1B7954B7" wp14:textId="77777777" wp14:noSpellErr="1">
      <w:pPr>
        <w:pStyle w:val="ListBullet"/>
        <w:rPr>
          <w:sz w:val="32"/>
          <w:szCs w:val="32"/>
        </w:rPr>
      </w:pPr>
      <w:r w:rsidRPr="4D14F4B7" w:rsidR="4D14F4B7">
        <w:rPr>
          <w:sz w:val="32"/>
          <w:szCs w:val="32"/>
        </w:rPr>
        <w:t xml:space="preserve">- GND → GND </w:t>
      </w:r>
      <w:r w:rsidRPr="4D14F4B7" w:rsidR="4D14F4B7">
        <w:rPr>
          <w:sz w:val="32"/>
          <w:szCs w:val="32"/>
        </w:rPr>
        <w:t>на</w:t>
      </w:r>
      <w:r w:rsidRPr="4D14F4B7" w:rsidR="4D14F4B7">
        <w:rPr>
          <w:sz w:val="32"/>
          <w:szCs w:val="32"/>
        </w:rPr>
        <w:t xml:space="preserve"> Arduino</w:t>
      </w:r>
    </w:p>
    <w:p xmlns:wp14="http://schemas.microsoft.com/office/word/2010/wordml" w:rsidP="4D14F4B7" w14:paraId="721DCA85" wp14:textId="77777777" wp14:noSpellErr="1">
      <w:pPr>
        <w:pStyle w:val="ListBullet"/>
        <w:rPr>
          <w:sz w:val="32"/>
          <w:szCs w:val="32"/>
        </w:rPr>
      </w:pPr>
      <w:r w:rsidRPr="4D14F4B7" w:rsidR="4D14F4B7">
        <w:rPr>
          <w:sz w:val="32"/>
          <w:szCs w:val="32"/>
        </w:rPr>
        <w:t xml:space="preserve">- OUT → </w:t>
      </w:r>
      <w:r w:rsidRPr="4D14F4B7" w:rsidR="4D14F4B7">
        <w:rPr>
          <w:sz w:val="32"/>
          <w:szCs w:val="32"/>
        </w:rPr>
        <w:t>пин</w:t>
      </w:r>
      <w:r w:rsidRPr="4D14F4B7" w:rsidR="4D14F4B7">
        <w:rPr>
          <w:sz w:val="32"/>
          <w:szCs w:val="32"/>
        </w:rPr>
        <w:t xml:space="preserve"> D4 </w:t>
      </w:r>
      <w:r w:rsidRPr="4D14F4B7" w:rsidR="4D14F4B7">
        <w:rPr>
          <w:sz w:val="32"/>
          <w:szCs w:val="32"/>
        </w:rPr>
        <w:t>на</w:t>
      </w:r>
      <w:r w:rsidRPr="4D14F4B7" w:rsidR="4D14F4B7">
        <w:rPr>
          <w:sz w:val="32"/>
          <w:szCs w:val="32"/>
        </w:rPr>
        <w:t xml:space="preserve"> Arduino</w:t>
      </w:r>
    </w:p>
    <w:p xmlns:wp14="http://schemas.microsoft.com/office/word/2010/wordml" w:rsidP="4D14F4B7" w14:paraId="588FBB07" wp14:textId="77777777" wp14:noSpellErr="1">
      <w:pPr>
        <w:rPr>
          <w:sz w:val="32"/>
          <w:szCs w:val="32"/>
        </w:rPr>
      </w:pPr>
      <w:r w:rsidRPr="4D14F4B7" w:rsidR="4D14F4B7">
        <w:rPr>
          <w:sz w:val="32"/>
          <w:szCs w:val="32"/>
        </w:rPr>
        <w:t xml:space="preserve">LED + </w:t>
      </w:r>
      <w:r w:rsidRPr="4D14F4B7" w:rsidR="4D14F4B7">
        <w:rPr>
          <w:sz w:val="32"/>
          <w:szCs w:val="32"/>
        </w:rPr>
        <w:t>резистор</w:t>
      </w:r>
      <w:r w:rsidRPr="4D14F4B7" w:rsidR="4D14F4B7">
        <w:rPr>
          <w:sz w:val="32"/>
          <w:szCs w:val="32"/>
        </w:rPr>
        <w:t>:</w:t>
      </w:r>
    </w:p>
    <w:p xmlns:wp14="http://schemas.microsoft.com/office/word/2010/wordml" w:rsidP="4D14F4B7" w14:paraId="2A7FA45F" wp14:textId="77777777" wp14:noSpellErr="1">
      <w:pPr>
        <w:pStyle w:val="ListBullet"/>
        <w:rPr>
          <w:sz w:val="32"/>
          <w:szCs w:val="32"/>
        </w:rPr>
      </w:pPr>
      <w:r w:rsidRPr="4D14F4B7" w:rsidR="4D14F4B7">
        <w:rPr>
          <w:sz w:val="32"/>
          <w:szCs w:val="32"/>
        </w:rPr>
        <w:t xml:space="preserve">- </w:t>
      </w:r>
      <w:r w:rsidRPr="4D14F4B7" w:rsidR="4D14F4B7">
        <w:rPr>
          <w:sz w:val="32"/>
          <w:szCs w:val="32"/>
        </w:rPr>
        <w:t>Анод</w:t>
      </w:r>
      <w:r w:rsidRPr="4D14F4B7" w:rsidR="4D14F4B7">
        <w:rPr>
          <w:sz w:val="32"/>
          <w:szCs w:val="32"/>
        </w:rPr>
        <w:t xml:space="preserve"> → </w:t>
      </w:r>
      <w:r w:rsidRPr="4D14F4B7" w:rsidR="4D14F4B7">
        <w:rPr>
          <w:sz w:val="32"/>
          <w:szCs w:val="32"/>
        </w:rPr>
        <w:t>пин</w:t>
      </w:r>
      <w:r w:rsidRPr="4D14F4B7" w:rsidR="4D14F4B7">
        <w:rPr>
          <w:sz w:val="32"/>
          <w:szCs w:val="32"/>
        </w:rPr>
        <w:t xml:space="preserve"> D11 </w:t>
      </w:r>
      <w:r w:rsidRPr="4D14F4B7" w:rsidR="4D14F4B7">
        <w:rPr>
          <w:sz w:val="32"/>
          <w:szCs w:val="32"/>
        </w:rPr>
        <w:t>на</w:t>
      </w:r>
      <w:r w:rsidRPr="4D14F4B7" w:rsidR="4D14F4B7">
        <w:rPr>
          <w:sz w:val="32"/>
          <w:szCs w:val="32"/>
        </w:rPr>
        <w:t xml:space="preserve"> Arduino</w:t>
      </w:r>
    </w:p>
    <w:p xmlns:wp14="http://schemas.microsoft.com/office/word/2010/wordml" w:rsidP="4D14F4B7" w14:paraId="397C26FB" wp14:textId="77777777" wp14:noSpellErr="1">
      <w:pPr>
        <w:pStyle w:val="ListBullet"/>
        <w:rPr>
          <w:sz w:val="32"/>
          <w:szCs w:val="32"/>
        </w:rPr>
      </w:pPr>
      <w:r w:rsidRPr="4D14F4B7" w:rsidR="4D14F4B7">
        <w:rPr>
          <w:sz w:val="32"/>
          <w:szCs w:val="32"/>
        </w:rPr>
        <w:t xml:space="preserve">- </w:t>
      </w:r>
      <w:r w:rsidRPr="4D14F4B7" w:rsidR="4D14F4B7">
        <w:rPr>
          <w:sz w:val="32"/>
          <w:szCs w:val="32"/>
        </w:rPr>
        <w:t>Катод</w:t>
      </w:r>
      <w:r w:rsidRPr="4D14F4B7" w:rsidR="4D14F4B7">
        <w:rPr>
          <w:sz w:val="32"/>
          <w:szCs w:val="32"/>
        </w:rPr>
        <w:t xml:space="preserve"> → </w:t>
      </w:r>
      <w:r w:rsidRPr="4D14F4B7" w:rsidR="4D14F4B7">
        <w:rPr>
          <w:sz w:val="32"/>
          <w:szCs w:val="32"/>
        </w:rPr>
        <w:t>през</w:t>
      </w:r>
      <w:r w:rsidRPr="4D14F4B7" w:rsidR="4D14F4B7">
        <w:rPr>
          <w:sz w:val="32"/>
          <w:szCs w:val="32"/>
        </w:rPr>
        <w:t xml:space="preserve"> 220Ω </w:t>
      </w:r>
      <w:r w:rsidRPr="4D14F4B7" w:rsidR="4D14F4B7">
        <w:rPr>
          <w:sz w:val="32"/>
          <w:szCs w:val="32"/>
        </w:rPr>
        <w:t>резистор</w:t>
      </w:r>
      <w:r w:rsidRPr="4D14F4B7" w:rsidR="4D14F4B7">
        <w:rPr>
          <w:sz w:val="32"/>
          <w:szCs w:val="32"/>
        </w:rPr>
        <w:t xml:space="preserve"> → GND</w:t>
      </w:r>
    </w:p>
    <w:p xmlns:wp14="http://schemas.microsoft.com/office/word/2010/wordml" w:rsidP="4D14F4B7" w14:paraId="381EEB33" wp14:textId="77777777" wp14:noSpellErr="1">
      <w:pPr>
        <w:rPr>
          <w:sz w:val="32"/>
          <w:szCs w:val="32"/>
        </w:rPr>
      </w:pPr>
      <w:r w:rsidRPr="4D14F4B7" w:rsidR="4D14F4B7">
        <w:rPr>
          <w:sz w:val="32"/>
          <w:szCs w:val="32"/>
        </w:rPr>
        <w:t>Бутон</w:t>
      </w:r>
      <w:r w:rsidRPr="4D14F4B7" w:rsidR="4D14F4B7">
        <w:rPr>
          <w:sz w:val="32"/>
          <w:szCs w:val="32"/>
        </w:rPr>
        <w:t>:</w:t>
      </w:r>
    </w:p>
    <w:p xmlns:wp14="http://schemas.microsoft.com/office/word/2010/wordml" w:rsidP="4D14F4B7" w14:paraId="5A80FCCF" wp14:textId="77777777" wp14:noSpellErr="1">
      <w:pPr>
        <w:pStyle w:val="ListBullet"/>
        <w:rPr>
          <w:sz w:val="32"/>
          <w:szCs w:val="32"/>
        </w:rPr>
      </w:pPr>
      <w:r w:rsidRPr="4D14F4B7" w:rsidR="4D14F4B7">
        <w:rPr>
          <w:sz w:val="32"/>
          <w:szCs w:val="32"/>
        </w:rPr>
        <w:t xml:space="preserve">- </w:t>
      </w:r>
      <w:r w:rsidRPr="4D14F4B7" w:rsidR="4D14F4B7">
        <w:rPr>
          <w:sz w:val="32"/>
          <w:szCs w:val="32"/>
        </w:rPr>
        <w:t>Единият</w:t>
      </w:r>
      <w:r w:rsidRPr="4D14F4B7" w:rsidR="4D14F4B7">
        <w:rPr>
          <w:sz w:val="32"/>
          <w:szCs w:val="32"/>
        </w:rPr>
        <w:t xml:space="preserve"> </w:t>
      </w:r>
      <w:r w:rsidRPr="4D14F4B7" w:rsidR="4D14F4B7">
        <w:rPr>
          <w:sz w:val="32"/>
          <w:szCs w:val="32"/>
        </w:rPr>
        <w:t>крак</w:t>
      </w:r>
      <w:r w:rsidRPr="4D14F4B7" w:rsidR="4D14F4B7">
        <w:rPr>
          <w:sz w:val="32"/>
          <w:szCs w:val="32"/>
        </w:rPr>
        <w:t xml:space="preserve"> → </w:t>
      </w:r>
      <w:r w:rsidRPr="4D14F4B7" w:rsidR="4D14F4B7">
        <w:rPr>
          <w:sz w:val="32"/>
          <w:szCs w:val="32"/>
        </w:rPr>
        <w:t>пин</w:t>
      </w:r>
      <w:r w:rsidRPr="4D14F4B7" w:rsidR="4D14F4B7">
        <w:rPr>
          <w:sz w:val="32"/>
          <w:szCs w:val="32"/>
        </w:rPr>
        <w:t xml:space="preserve"> D5</w:t>
      </w:r>
    </w:p>
    <w:p xmlns:wp14="http://schemas.microsoft.com/office/word/2010/wordml" w:rsidP="4D14F4B7" w14:paraId="6991DB21" wp14:textId="77777777" wp14:noSpellErr="1">
      <w:pPr>
        <w:pStyle w:val="ListBullet"/>
        <w:rPr>
          <w:sz w:val="32"/>
          <w:szCs w:val="32"/>
        </w:rPr>
      </w:pPr>
      <w:r w:rsidRPr="4D14F4B7" w:rsidR="4D14F4B7">
        <w:rPr>
          <w:sz w:val="32"/>
          <w:szCs w:val="32"/>
        </w:rPr>
        <w:t xml:space="preserve">- </w:t>
      </w:r>
      <w:r w:rsidRPr="4D14F4B7" w:rsidR="4D14F4B7">
        <w:rPr>
          <w:sz w:val="32"/>
          <w:szCs w:val="32"/>
        </w:rPr>
        <w:t>Другият</w:t>
      </w:r>
      <w:r w:rsidRPr="4D14F4B7" w:rsidR="4D14F4B7">
        <w:rPr>
          <w:sz w:val="32"/>
          <w:szCs w:val="32"/>
        </w:rPr>
        <w:t xml:space="preserve"> </w:t>
      </w:r>
      <w:r w:rsidRPr="4D14F4B7" w:rsidR="4D14F4B7">
        <w:rPr>
          <w:sz w:val="32"/>
          <w:szCs w:val="32"/>
        </w:rPr>
        <w:t>крак</w:t>
      </w:r>
      <w:r w:rsidRPr="4D14F4B7" w:rsidR="4D14F4B7">
        <w:rPr>
          <w:sz w:val="32"/>
          <w:szCs w:val="32"/>
        </w:rPr>
        <w:t xml:space="preserve"> → GND (</w:t>
      </w:r>
      <w:r w:rsidRPr="4D14F4B7" w:rsidR="4D14F4B7">
        <w:rPr>
          <w:sz w:val="32"/>
          <w:szCs w:val="32"/>
        </w:rPr>
        <w:t>през</w:t>
      </w:r>
      <w:r w:rsidRPr="4D14F4B7" w:rsidR="4D14F4B7">
        <w:rPr>
          <w:sz w:val="32"/>
          <w:szCs w:val="32"/>
        </w:rPr>
        <w:t xml:space="preserve"> 10kΩ </w:t>
      </w:r>
      <w:r w:rsidRPr="4D14F4B7" w:rsidR="4D14F4B7">
        <w:rPr>
          <w:sz w:val="32"/>
          <w:szCs w:val="32"/>
        </w:rPr>
        <w:t>резистор</w:t>
      </w:r>
      <w:r w:rsidRPr="4D14F4B7" w:rsidR="4D14F4B7">
        <w:rPr>
          <w:sz w:val="32"/>
          <w:szCs w:val="32"/>
        </w:rPr>
        <w:t xml:space="preserve">) и </w:t>
      </w:r>
      <w:r w:rsidRPr="4D14F4B7" w:rsidR="4D14F4B7">
        <w:rPr>
          <w:sz w:val="32"/>
          <w:szCs w:val="32"/>
        </w:rPr>
        <w:t>към</w:t>
      </w:r>
      <w:r w:rsidRPr="4D14F4B7" w:rsidR="4D14F4B7">
        <w:rPr>
          <w:sz w:val="32"/>
          <w:szCs w:val="32"/>
        </w:rPr>
        <w:t xml:space="preserve"> 5V</w:t>
      </w:r>
    </w:p>
    <w:p xmlns:wp14="http://schemas.microsoft.com/office/word/2010/wordml" w:rsidP="4D14F4B7" w14:paraId="6A3A3755" wp14:textId="2A7D7BD6">
      <w:pPr>
        <w:pStyle w:val="ListBullet"/>
        <w:numPr>
          <w:ilvl w:val="0"/>
          <w:numId w:val="0"/>
        </w:numPr>
        <w:rPr>
          <w:sz w:val="32"/>
          <w:szCs w:val="32"/>
        </w:rPr>
      </w:pPr>
    </w:p>
    <w:p xmlns:wp14="http://schemas.microsoft.com/office/word/2010/wordml" w:rsidP="4D14F4B7" w14:paraId="79CCB485" wp14:textId="0F3237F0">
      <w:pPr>
        <w:pStyle w:val="ListBullet"/>
        <w:numPr>
          <w:ilvl w:val="0"/>
          <w:numId w:val="0"/>
        </w:numPr>
        <w:rPr>
          <w:sz w:val="32"/>
          <w:szCs w:val="32"/>
        </w:rPr>
      </w:pPr>
    </w:p>
    <w:p xmlns:wp14="http://schemas.microsoft.com/office/word/2010/wordml" w:rsidP="4D14F4B7" w14:paraId="79B15BCD" wp14:textId="30D77093">
      <w:pPr>
        <w:pStyle w:val="Normal"/>
        <w:rPr>
          <w:b w:val="1"/>
          <w:bCs w:val="1"/>
          <w:sz w:val="36"/>
          <w:szCs w:val="36"/>
        </w:rPr>
      </w:pPr>
      <w:r w:rsidRPr="4D14F4B7" w:rsidR="4D14F4B7">
        <w:rPr>
          <w:b w:val="1"/>
          <w:bCs w:val="1"/>
          <w:sz w:val="36"/>
          <w:szCs w:val="36"/>
        </w:rPr>
        <w:t xml:space="preserve">Arduino </w:t>
      </w:r>
      <w:r w:rsidRPr="4D14F4B7" w:rsidR="4D14F4B7">
        <w:rPr>
          <w:b w:val="1"/>
          <w:bCs w:val="1"/>
          <w:sz w:val="36"/>
          <w:szCs w:val="36"/>
        </w:rPr>
        <w:t>код</w:t>
      </w:r>
    </w:p>
    <w:p xmlns:wp14="http://schemas.microsoft.com/office/word/2010/wordml" w14:paraId="1CE672E8" wp14:textId="77777777" wp14:noSpellErr="1">
      <w:r>
        <w:br/>
      </w:r>
      <w:r w:rsidRPr="4D14F4B7" w:rsidR="4D14F4B7">
        <w:rPr>
          <w:sz w:val="28"/>
          <w:szCs w:val="28"/>
        </w:rPr>
        <w:t xml:space="preserve">const int </w:t>
      </w:r>
      <w:r w:rsidRPr="4D14F4B7" w:rsidR="4D14F4B7">
        <w:rPr>
          <w:sz w:val="28"/>
          <w:szCs w:val="28"/>
        </w:rPr>
        <w:t>pirPin</w:t>
      </w:r>
      <w:r w:rsidRPr="4D14F4B7" w:rsidR="4D14F4B7">
        <w:rPr>
          <w:sz w:val="28"/>
          <w:szCs w:val="28"/>
        </w:rPr>
        <w:t xml:space="preserve"> = 4;</w:t>
      </w:r>
      <w:r>
        <w:br/>
      </w:r>
      <w:r w:rsidRPr="4D14F4B7" w:rsidR="4D14F4B7">
        <w:rPr>
          <w:sz w:val="28"/>
          <w:szCs w:val="28"/>
        </w:rPr>
        <w:t xml:space="preserve">const int </w:t>
      </w:r>
      <w:r w:rsidRPr="4D14F4B7" w:rsidR="4D14F4B7">
        <w:rPr>
          <w:sz w:val="28"/>
          <w:szCs w:val="28"/>
        </w:rPr>
        <w:t>buttonPin</w:t>
      </w:r>
      <w:r w:rsidRPr="4D14F4B7" w:rsidR="4D14F4B7">
        <w:rPr>
          <w:sz w:val="28"/>
          <w:szCs w:val="28"/>
        </w:rPr>
        <w:t xml:space="preserve"> = 5;</w:t>
      </w:r>
      <w:r>
        <w:br/>
      </w:r>
      <w:r w:rsidRPr="4D14F4B7" w:rsidR="4D14F4B7">
        <w:rPr>
          <w:sz w:val="28"/>
          <w:szCs w:val="28"/>
        </w:rPr>
        <w:t xml:space="preserve">const int </w:t>
      </w:r>
      <w:r w:rsidRPr="4D14F4B7" w:rsidR="4D14F4B7">
        <w:rPr>
          <w:sz w:val="28"/>
          <w:szCs w:val="28"/>
        </w:rPr>
        <w:t>ledPin</w:t>
      </w:r>
      <w:r w:rsidRPr="4D14F4B7" w:rsidR="4D14F4B7">
        <w:rPr>
          <w:sz w:val="28"/>
          <w:szCs w:val="28"/>
        </w:rPr>
        <w:t xml:space="preserve"> = 11;</w:t>
      </w:r>
      <w:r>
        <w:br/>
      </w:r>
      <w:r>
        <w:br/>
      </w:r>
      <w:r w:rsidRPr="4D14F4B7" w:rsidR="4D14F4B7">
        <w:rPr>
          <w:sz w:val="28"/>
          <w:szCs w:val="28"/>
        </w:rPr>
        <w:t xml:space="preserve">bool </w:t>
      </w:r>
      <w:r w:rsidRPr="4D14F4B7" w:rsidR="4D14F4B7">
        <w:rPr>
          <w:sz w:val="28"/>
          <w:szCs w:val="28"/>
        </w:rPr>
        <w:t>systemEnabled</w:t>
      </w:r>
      <w:r w:rsidRPr="4D14F4B7" w:rsidR="4D14F4B7">
        <w:rPr>
          <w:sz w:val="28"/>
          <w:szCs w:val="28"/>
        </w:rPr>
        <w:t xml:space="preserve"> = false;</w:t>
      </w:r>
      <w:r>
        <w:br/>
      </w:r>
      <w:r w:rsidRPr="4D14F4B7" w:rsidR="4D14F4B7">
        <w:rPr>
          <w:sz w:val="28"/>
          <w:szCs w:val="28"/>
        </w:rPr>
        <w:t xml:space="preserve">bool </w:t>
      </w:r>
      <w:r w:rsidRPr="4D14F4B7" w:rsidR="4D14F4B7">
        <w:rPr>
          <w:sz w:val="28"/>
          <w:szCs w:val="28"/>
        </w:rPr>
        <w:t>motionDetected</w:t>
      </w:r>
      <w:r w:rsidRPr="4D14F4B7" w:rsidR="4D14F4B7">
        <w:rPr>
          <w:sz w:val="28"/>
          <w:szCs w:val="28"/>
        </w:rPr>
        <w:t xml:space="preserve"> = false;</w:t>
      </w:r>
      <w:r>
        <w:br/>
      </w:r>
      <w:r>
        <w:br/>
      </w:r>
      <w:r w:rsidRPr="4D14F4B7" w:rsidR="4D14F4B7">
        <w:rPr>
          <w:sz w:val="28"/>
          <w:szCs w:val="28"/>
        </w:rPr>
        <w:t>void setup() {</w:t>
      </w:r>
      <w:r>
        <w:br/>
      </w:r>
      <w:r w:rsidRPr="4D14F4B7" w:rsidR="4D14F4B7">
        <w:rPr>
          <w:sz w:val="28"/>
          <w:szCs w:val="28"/>
        </w:rPr>
        <w:t xml:space="preserve">  </w:t>
      </w:r>
      <w:r w:rsidRPr="4D14F4B7" w:rsidR="4D14F4B7">
        <w:rPr>
          <w:sz w:val="28"/>
          <w:szCs w:val="28"/>
        </w:rPr>
        <w:t>pinMode</w:t>
      </w:r>
      <w:r w:rsidRPr="4D14F4B7" w:rsidR="4D14F4B7">
        <w:rPr>
          <w:sz w:val="28"/>
          <w:szCs w:val="28"/>
        </w:rPr>
        <w:t>(</w:t>
      </w:r>
      <w:r w:rsidRPr="4D14F4B7" w:rsidR="4D14F4B7">
        <w:rPr>
          <w:sz w:val="28"/>
          <w:szCs w:val="28"/>
        </w:rPr>
        <w:t>ledPin</w:t>
      </w:r>
      <w:r w:rsidRPr="4D14F4B7" w:rsidR="4D14F4B7">
        <w:rPr>
          <w:sz w:val="28"/>
          <w:szCs w:val="28"/>
        </w:rPr>
        <w:t>, OUTPUT);</w:t>
      </w:r>
      <w:r>
        <w:br/>
      </w:r>
      <w:r w:rsidRPr="4D14F4B7" w:rsidR="4D14F4B7">
        <w:rPr>
          <w:sz w:val="28"/>
          <w:szCs w:val="28"/>
        </w:rPr>
        <w:t xml:space="preserve">  </w:t>
      </w:r>
      <w:r w:rsidRPr="4D14F4B7" w:rsidR="4D14F4B7">
        <w:rPr>
          <w:sz w:val="28"/>
          <w:szCs w:val="28"/>
        </w:rPr>
        <w:t>pinMode</w:t>
      </w:r>
      <w:r w:rsidRPr="4D14F4B7" w:rsidR="4D14F4B7">
        <w:rPr>
          <w:sz w:val="28"/>
          <w:szCs w:val="28"/>
        </w:rPr>
        <w:t>(</w:t>
      </w:r>
      <w:r w:rsidRPr="4D14F4B7" w:rsidR="4D14F4B7">
        <w:rPr>
          <w:sz w:val="28"/>
          <w:szCs w:val="28"/>
        </w:rPr>
        <w:t>pirPin</w:t>
      </w:r>
      <w:r w:rsidRPr="4D14F4B7" w:rsidR="4D14F4B7">
        <w:rPr>
          <w:sz w:val="28"/>
          <w:szCs w:val="28"/>
        </w:rPr>
        <w:t>, INPUT);</w:t>
      </w:r>
      <w:r>
        <w:br/>
      </w:r>
      <w:r w:rsidRPr="4D14F4B7" w:rsidR="4D14F4B7">
        <w:rPr>
          <w:sz w:val="28"/>
          <w:szCs w:val="28"/>
        </w:rPr>
        <w:t xml:space="preserve">  </w:t>
      </w:r>
      <w:r w:rsidRPr="4D14F4B7" w:rsidR="4D14F4B7">
        <w:rPr>
          <w:sz w:val="28"/>
          <w:szCs w:val="28"/>
        </w:rPr>
        <w:t>pinMode</w:t>
      </w:r>
      <w:r w:rsidRPr="4D14F4B7" w:rsidR="4D14F4B7">
        <w:rPr>
          <w:sz w:val="28"/>
          <w:szCs w:val="28"/>
        </w:rPr>
        <w:t>(</w:t>
      </w:r>
      <w:r w:rsidRPr="4D14F4B7" w:rsidR="4D14F4B7">
        <w:rPr>
          <w:sz w:val="28"/>
          <w:szCs w:val="28"/>
        </w:rPr>
        <w:t>buttonPin</w:t>
      </w:r>
      <w:r w:rsidRPr="4D14F4B7" w:rsidR="4D14F4B7">
        <w:rPr>
          <w:sz w:val="28"/>
          <w:szCs w:val="28"/>
        </w:rPr>
        <w:t>, INPUT);</w:t>
      </w:r>
      <w:r>
        <w:br/>
      </w:r>
      <w:r w:rsidRPr="4D14F4B7" w:rsidR="4D14F4B7">
        <w:rPr>
          <w:sz w:val="28"/>
          <w:szCs w:val="28"/>
        </w:rPr>
        <w:t xml:space="preserve">  </w:t>
      </w:r>
      <w:r w:rsidRPr="4D14F4B7" w:rsidR="4D14F4B7">
        <w:rPr>
          <w:sz w:val="28"/>
          <w:szCs w:val="28"/>
        </w:rPr>
        <w:t>Serial.begin</w:t>
      </w:r>
      <w:r w:rsidRPr="4D14F4B7" w:rsidR="4D14F4B7">
        <w:rPr>
          <w:sz w:val="28"/>
          <w:szCs w:val="28"/>
        </w:rPr>
        <w:t>(9600);</w:t>
      </w:r>
      <w:r>
        <w:br/>
      </w:r>
      <w:r w:rsidRPr="4D14F4B7" w:rsidR="4D14F4B7">
        <w:rPr>
          <w:sz w:val="28"/>
          <w:szCs w:val="28"/>
        </w:rPr>
        <w:t>}</w:t>
      </w:r>
      <w:r>
        <w:br/>
      </w:r>
      <w:r>
        <w:br/>
      </w:r>
      <w:r w:rsidRPr="4D14F4B7" w:rsidR="4D14F4B7">
        <w:rPr>
          <w:sz w:val="28"/>
          <w:szCs w:val="28"/>
        </w:rPr>
        <w:t>void loop() {</w:t>
      </w:r>
      <w:r>
        <w:br/>
      </w:r>
      <w:r w:rsidRPr="4D14F4B7" w:rsidR="4D14F4B7">
        <w:rPr>
          <w:sz w:val="28"/>
          <w:szCs w:val="28"/>
        </w:rPr>
        <w:t xml:space="preserve">  if (</w:t>
      </w:r>
      <w:r w:rsidRPr="4D14F4B7" w:rsidR="4D14F4B7">
        <w:rPr>
          <w:sz w:val="28"/>
          <w:szCs w:val="28"/>
        </w:rPr>
        <w:t>digitalRead</w:t>
      </w:r>
      <w:r w:rsidRPr="4D14F4B7" w:rsidR="4D14F4B7">
        <w:rPr>
          <w:sz w:val="28"/>
          <w:szCs w:val="28"/>
        </w:rPr>
        <w:t>(</w:t>
      </w:r>
      <w:r w:rsidRPr="4D14F4B7" w:rsidR="4D14F4B7">
        <w:rPr>
          <w:sz w:val="28"/>
          <w:szCs w:val="28"/>
        </w:rPr>
        <w:t>buttonPin</w:t>
      </w:r>
      <w:r w:rsidRPr="4D14F4B7" w:rsidR="4D14F4B7">
        <w:rPr>
          <w:sz w:val="28"/>
          <w:szCs w:val="28"/>
        </w:rPr>
        <w:t>) == HIGH) {</w:t>
      </w:r>
      <w:r>
        <w:br/>
      </w:r>
      <w:r w:rsidRPr="4D14F4B7" w:rsidR="4D14F4B7">
        <w:rPr>
          <w:sz w:val="28"/>
          <w:szCs w:val="28"/>
        </w:rPr>
        <w:t xml:space="preserve">    delay(50);</w:t>
      </w:r>
      <w:r>
        <w:br/>
      </w:r>
      <w:r w:rsidRPr="4D14F4B7" w:rsidR="4D14F4B7">
        <w:rPr>
          <w:sz w:val="28"/>
          <w:szCs w:val="28"/>
        </w:rPr>
        <w:t xml:space="preserve">    if (</w:t>
      </w:r>
      <w:r w:rsidRPr="4D14F4B7" w:rsidR="4D14F4B7">
        <w:rPr>
          <w:sz w:val="28"/>
          <w:szCs w:val="28"/>
        </w:rPr>
        <w:t>digitalRead</w:t>
      </w:r>
      <w:r w:rsidRPr="4D14F4B7" w:rsidR="4D14F4B7">
        <w:rPr>
          <w:sz w:val="28"/>
          <w:szCs w:val="28"/>
        </w:rPr>
        <w:t>(</w:t>
      </w:r>
      <w:r w:rsidRPr="4D14F4B7" w:rsidR="4D14F4B7">
        <w:rPr>
          <w:sz w:val="28"/>
          <w:szCs w:val="28"/>
        </w:rPr>
        <w:t>buttonPin</w:t>
      </w:r>
      <w:r w:rsidRPr="4D14F4B7" w:rsidR="4D14F4B7">
        <w:rPr>
          <w:sz w:val="28"/>
          <w:szCs w:val="28"/>
        </w:rPr>
        <w:t>) == HIGH) {</w:t>
      </w:r>
      <w:r>
        <w:br/>
      </w:r>
      <w:r w:rsidRPr="4D14F4B7" w:rsidR="4D14F4B7">
        <w:rPr>
          <w:sz w:val="28"/>
          <w:szCs w:val="28"/>
        </w:rPr>
        <w:t xml:space="preserve">      </w:t>
      </w:r>
      <w:r w:rsidRPr="4D14F4B7" w:rsidR="4D14F4B7">
        <w:rPr>
          <w:sz w:val="28"/>
          <w:szCs w:val="28"/>
        </w:rPr>
        <w:t>systemEnabled</w:t>
      </w:r>
      <w:r w:rsidRPr="4D14F4B7" w:rsidR="4D14F4B7">
        <w:rPr>
          <w:sz w:val="28"/>
          <w:szCs w:val="28"/>
        </w:rPr>
        <w:t xml:space="preserve"> = !</w:t>
      </w:r>
      <w:r w:rsidRPr="4D14F4B7" w:rsidR="4D14F4B7">
        <w:rPr>
          <w:sz w:val="28"/>
          <w:szCs w:val="28"/>
        </w:rPr>
        <w:t>systemEnabled</w:t>
      </w:r>
      <w:r w:rsidRPr="4D14F4B7" w:rsidR="4D14F4B7">
        <w:rPr>
          <w:sz w:val="28"/>
          <w:szCs w:val="28"/>
        </w:rPr>
        <w:t>;</w:t>
      </w:r>
      <w:r>
        <w:br/>
      </w:r>
      <w:r w:rsidRPr="4D14F4B7" w:rsidR="4D14F4B7">
        <w:rPr>
          <w:sz w:val="28"/>
          <w:szCs w:val="28"/>
        </w:rPr>
        <w:t xml:space="preserve">      </w:t>
      </w:r>
      <w:r w:rsidRPr="4D14F4B7" w:rsidR="4D14F4B7">
        <w:rPr>
          <w:sz w:val="28"/>
          <w:szCs w:val="28"/>
        </w:rPr>
        <w:t>digitalWrite</w:t>
      </w:r>
      <w:r w:rsidRPr="4D14F4B7" w:rsidR="4D14F4B7">
        <w:rPr>
          <w:sz w:val="28"/>
          <w:szCs w:val="28"/>
        </w:rPr>
        <w:t>(</w:t>
      </w:r>
      <w:r w:rsidRPr="4D14F4B7" w:rsidR="4D14F4B7">
        <w:rPr>
          <w:sz w:val="28"/>
          <w:szCs w:val="28"/>
        </w:rPr>
        <w:t>ledPin</w:t>
      </w:r>
      <w:r w:rsidRPr="4D14F4B7" w:rsidR="4D14F4B7">
        <w:rPr>
          <w:sz w:val="28"/>
          <w:szCs w:val="28"/>
        </w:rPr>
        <w:t>, LOW);</w:t>
      </w:r>
      <w:r>
        <w:br/>
      </w:r>
      <w:r w:rsidRPr="4D14F4B7" w:rsidR="4D14F4B7">
        <w:rPr>
          <w:sz w:val="28"/>
          <w:szCs w:val="28"/>
        </w:rPr>
        <w:t xml:space="preserve">      while (</w:t>
      </w:r>
      <w:r w:rsidRPr="4D14F4B7" w:rsidR="4D14F4B7">
        <w:rPr>
          <w:sz w:val="28"/>
          <w:szCs w:val="28"/>
        </w:rPr>
        <w:t>digitalRead</w:t>
      </w:r>
      <w:r w:rsidRPr="4D14F4B7" w:rsidR="4D14F4B7">
        <w:rPr>
          <w:sz w:val="28"/>
          <w:szCs w:val="28"/>
        </w:rPr>
        <w:t>(</w:t>
      </w:r>
      <w:r w:rsidRPr="4D14F4B7" w:rsidR="4D14F4B7">
        <w:rPr>
          <w:sz w:val="28"/>
          <w:szCs w:val="28"/>
        </w:rPr>
        <w:t>buttonPin</w:t>
      </w:r>
      <w:r w:rsidRPr="4D14F4B7" w:rsidR="4D14F4B7">
        <w:rPr>
          <w:sz w:val="28"/>
          <w:szCs w:val="28"/>
        </w:rPr>
        <w:t>) == HIGH);</w:t>
      </w:r>
      <w:r>
        <w:br/>
      </w:r>
      <w:r w:rsidRPr="4D14F4B7" w:rsidR="4D14F4B7">
        <w:rPr>
          <w:sz w:val="28"/>
          <w:szCs w:val="28"/>
        </w:rPr>
        <w:t xml:space="preserve">    }</w:t>
      </w:r>
      <w:r>
        <w:br/>
      </w:r>
      <w:r w:rsidRPr="4D14F4B7" w:rsidR="4D14F4B7">
        <w:rPr>
          <w:sz w:val="28"/>
          <w:szCs w:val="28"/>
        </w:rPr>
        <w:t xml:space="preserve">  }</w:t>
      </w:r>
      <w:r>
        <w:br/>
      </w:r>
      <w:r>
        <w:br/>
      </w:r>
      <w:r w:rsidRPr="4D14F4B7" w:rsidR="4D14F4B7">
        <w:rPr>
          <w:sz w:val="28"/>
          <w:szCs w:val="28"/>
        </w:rPr>
        <w:t xml:space="preserve">  if (</w:t>
      </w:r>
      <w:r w:rsidRPr="4D14F4B7" w:rsidR="4D14F4B7">
        <w:rPr>
          <w:sz w:val="28"/>
          <w:szCs w:val="28"/>
        </w:rPr>
        <w:t>systemEnabled</w:t>
      </w:r>
      <w:r w:rsidRPr="4D14F4B7" w:rsidR="4D14F4B7">
        <w:rPr>
          <w:sz w:val="28"/>
          <w:szCs w:val="28"/>
        </w:rPr>
        <w:t>) {</w:t>
      </w:r>
      <w:r>
        <w:br/>
      </w:r>
      <w:r w:rsidRPr="4D14F4B7" w:rsidR="4D14F4B7">
        <w:rPr>
          <w:sz w:val="28"/>
          <w:szCs w:val="28"/>
        </w:rPr>
        <w:t xml:space="preserve">    if (</w:t>
      </w:r>
      <w:r w:rsidRPr="4D14F4B7" w:rsidR="4D14F4B7">
        <w:rPr>
          <w:sz w:val="28"/>
          <w:szCs w:val="28"/>
        </w:rPr>
        <w:t>digitalRead</w:t>
      </w:r>
      <w:r w:rsidRPr="4D14F4B7" w:rsidR="4D14F4B7">
        <w:rPr>
          <w:sz w:val="28"/>
          <w:szCs w:val="28"/>
        </w:rPr>
        <w:t>(</w:t>
      </w:r>
      <w:r w:rsidRPr="4D14F4B7" w:rsidR="4D14F4B7">
        <w:rPr>
          <w:sz w:val="28"/>
          <w:szCs w:val="28"/>
        </w:rPr>
        <w:t>pirPin</w:t>
      </w:r>
      <w:r w:rsidRPr="4D14F4B7" w:rsidR="4D14F4B7">
        <w:rPr>
          <w:sz w:val="28"/>
          <w:szCs w:val="28"/>
        </w:rPr>
        <w:t>) == HIGH) {</w:t>
      </w:r>
      <w:r>
        <w:br/>
      </w:r>
      <w:r w:rsidRPr="4D14F4B7" w:rsidR="4D14F4B7">
        <w:rPr>
          <w:sz w:val="28"/>
          <w:szCs w:val="28"/>
        </w:rPr>
        <w:t xml:space="preserve">      if (!</w:t>
      </w:r>
      <w:r w:rsidRPr="4D14F4B7" w:rsidR="4D14F4B7">
        <w:rPr>
          <w:sz w:val="28"/>
          <w:szCs w:val="28"/>
        </w:rPr>
        <w:t>motionDetected</w:t>
      </w:r>
      <w:r w:rsidRPr="4D14F4B7" w:rsidR="4D14F4B7">
        <w:rPr>
          <w:sz w:val="28"/>
          <w:szCs w:val="28"/>
        </w:rPr>
        <w:t>) {</w:t>
      </w:r>
      <w:r>
        <w:br/>
      </w:r>
      <w:r w:rsidRPr="4D14F4B7" w:rsidR="4D14F4B7">
        <w:rPr>
          <w:sz w:val="28"/>
          <w:szCs w:val="28"/>
        </w:rPr>
        <w:t xml:space="preserve">        </w:t>
      </w:r>
      <w:r w:rsidRPr="4D14F4B7" w:rsidR="4D14F4B7">
        <w:rPr>
          <w:sz w:val="28"/>
          <w:szCs w:val="28"/>
        </w:rPr>
        <w:t>motionDetected</w:t>
      </w:r>
      <w:r w:rsidRPr="4D14F4B7" w:rsidR="4D14F4B7">
        <w:rPr>
          <w:sz w:val="28"/>
          <w:szCs w:val="28"/>
        </w:rPr>
        <w:t xml:space="preserve"> = true;</w:t>
      </w:r>
      <w:r>
        <w:br/>
      </w:r>
      <w:r w:rsidRPr="4D14F4B7" w:rsidR="4D14F4B7">
        <w:rPr>
          <w:sz w:val="28"/>
          <w:szCs w:val="28"/>
        </w:rPr>
        <w:t xml:space="preserve">        </w:t>
      </w:r>
      <w:r w:rsidRPr="4D14F4B7" w:rsidR="4D14F4B7">
        <w:rPr>
          <w:sz w:val="28"/>
          <w:szCs w:val="28"/>
        </w:rPr>
        <w:t>digitalWrite</w:t>
      </w:r>
      <w:r w:rsidRPr="4D14F4B7" w:rsidR="4D14F4B7">
        <w:rPr>
          <w:sz w:val="28"/>
          <w:szCs w:val="28"/>
        </w:rPr>
        <w:t>(</w:t>
      </w:r>
      <w:r w:rsidRPr="4D14F4B7" w:rsidR="4D14F4B7">
        <w:rPr>
          <w:sz w:val="28"/>
          <w:szCs w:val="28"/>
        </w:rPr>
        <w:t>ledPin</w:t>
      </w:r>
      <w:r w:rsidRPr="4D14F4B7" w:rsidR="4D14F4B7">
        <w:rPr>
          <w:sz w:val="28"/>
          <w:szCs w:val="28"/>
        </w:rPr>
        <w:t>, HIGH);</w:t>
      </w:r>
      <w:r>
        <w:br/>
      </w:r>
      <w:r w:rsidRPr="4D14F4B7" w:rsidR="4D14F4B7">
        <w:rPr>
          <w:sz w:val="28"/>
          <w:szCs w:val="28"/>
        </w:rPr>
        <w:t xml:space="preserve">      }</w:t>
      </w:r>
      <w:r>
        <w:br/>
      </w:r>
      <w:r w:rsidRPr="4D14F4B7" w:rsidR="4D14F4B7">
        <w:rPr>
          <w:sz w:val="28"/>
          <w:szCs w:val="28"/>
        </w:rPr>
        <w:t xml:space="preserve">    } else {</w:t>
      </w:r>
      <w:r>
        <w:br/>
      </w:r>
      <w:r w:rsidRPr="4D14F4B7" w:rsidR="4D14F4B7">
        <w:rPr>
          <w:sz w:val="28"/>
          <w:szCs w:val="28"/>
        </w:rPr>
        <w:t xml:space="preserve">      if (</w:t>
      </w:r>
      <w:r w:rsidRPr="4D14F4B7" w:rsidR="4D14F4B7">
        <w:rPr>
          <w:sz w:val="28"/>
          <w:szCs w:val="28"/>
        </w:rPr>
        <w:t>motionDetected</w:t>
      </w:r>
      <w:r w:rsidRPr="4D14F4B7" w:rsidR="4D14F4B7">
        <w:rPr>
          <w:sz w:val="28"/>
          <w:szCs w:val="28"/>
        </w:rPr>
        <w:t>) {</w:t>
      </w:r>
      <w:r>
        <w:br/>
      </w:r>
      <w:r w:rsidRPr="4D14F4B7" w:rsidR="4D14F4B7">
        <w:rPr>
          <w:sz w:val="28"/>
          <w:szCs w:val="28"/>
        </w:rPr>
        <w:t xml:space="preserve">        </w:t>
      </w:r>
      <w:r w:rsidRPr="4D14F4B7" w:rsidR="4D14F4B7">
        <w:rPr>
          <w:sz w:val="28"/>
          <w:szCs w:val="28"/>
        </w:rPr>
        <w:t>motionDetected</w:t>
      </w:r>
      <w:r w:rsidRPr="4D14F4B7" w:rsidR="4D14F4B7">
        <w:rPr>
          <w:sz w:val="28"/>
          <w:szCs w:val="28"/>
        </w:rPr>
        <w:t xml:space="preserve"> = false;</w:t>
      </w:r>
      <w:r>
        <w:br/>
      </w:r>
      <w:r w:rsidRPr="4D14F4B7" w:rsidR="4D14F4B7">
        <w:rPr>
          <w:sz w:val="28"/>
          <w:szCs w:val="28"/>
        </w:rPr>
        <w:t xml:space="preserve">        </w:t>
      </w:r>
      <w:r w:rsidRPr="4D14F4B7" w:rsidR="4D14F4B7">
        <w:rPr>
          <w:sz w:val="28"/>
          <w:szCs w:val="28"/>
        </w:rPr>
        <w:t>digitalWrite</w:t>
      </w:r>
      <w:r w:rsidRPr="4D14F4B7" w:rsidR="4D14F4B7">
        <w:rPr>
          <w:sz w:val="28"/>
          <w:szCs w:val="28"/>
        </w:rPr>
        <w:t>(</w:t>
      </w:r>
      <w:r w:rsidRPr="4D14F4B7" w:rsidR="4D14F4B7">
        <w:rPr>
          <w:sz w:val="28"/>
          <w:szCs w:val="28"/>
        </w:rPr>
        <w:t>ledPin</w:t>
      </w:r>
      <w:r w:rsidRPr="4D14F4B7" w:rsidR="4D14F4B7">
        <w:rPr>
          <w:sz w:val="28"/>
          <w:szCs w:val="28"/>
        </w:rPr>
        <w:t>, LOW);</w:t>
      </w:r>
      <w:r>
        <w:br/>
      </w:r>
      <w:r w:rsidRPr="4D14F4B7" w:rsidR="4D14F4B7">
        <w:rPr>
          <w:sz w:val="28"/>
          <w:szCs w:val="28"/>
        </w:rPr>
        <w:t xml:space="preserve">      }</w:t>
      </w:r>
      <w:r>
        <w:br/>
      </w:r>
      <w:r w:rsidRPr="4D14F4B7" w:rsidR="4D14F4B7">
        <w:rPr>
          <w:sz w:val="28"/>
          <w:szCs w:val="28"/>
        </w:rPr>
        <w:t xml:space="preserve">    }</w:t>
      </w:r>
      <w:r>
        <w:br/>
      </w:r>
      <w:r w:rsidRPr="4D14F4B7" w:rsidR="4D14F4B7">
        <w:rPr>
          <w:sz w:val="28"/>
          <w:szCs w:val="28"/>
        </w:rPr>
        <w:t xml:space="preserve">  } else {</w:t>
      </w:r>
      <w:r>
        <w:br/>
      </w:r>
      <w:r w:rsidRPr="4D14F4B7" w:rsidR="4D14F4B7">
        <w:rPr>
          <w:sz w:val="28"/>
          <w:szCs w:val="28"/>
        </w:rPr>
        <w:t xml:space="preserve">    </w:t>
      </w:r>
      <w:r w:rsidRPr="4D14F4B7" w:rsidR="4D14F4B7">
        <w:rPr>
          <w:sz w:val="28"/>
          <w:szCs w:val="28"/>
        </w:rPr>
        <w:t>digitalWrite</w:t>
      </w:r>
      <w:r w:rsidRPr="4D14F4B7" w:rsidR="4D14F4B7">
        <w:rPr>
          <w:sz w:val="28"/>
          <w:szCs w:val="28"/>
        </w:rPr>
        <w:t>(</w:t>
      </w:r>
      <w:r w:rsidRPr="4D14F4B7" w:rsidR="4D14F4B7">
        <w:rPr>
          <w:sz w:val="28"/>
          <w:szCs w:val="28"/>
        </w:rPr>
        <w:t>ledPin</w:t>
      </w:r>
      <w:r w:rsidRPr="4D14F4B7" w:rsidR="4D14F4B7">
        <w:rPr>
          <w:sz w:val="28"/>
          <w:szCs w:val="28"/>
        </w:rPr>
        <w:t>, LOW);</w:t>
      </w:r>
      <w:r>
        <w:br/>
      </w:r>
      <w:r w:rsidRPr="4D14F4B7" w:rsidR="4D14F4B7">
        <w:rPr>
          <w:sz w:val="28"/>
          <w:szCs w:val="28"/>
        </w:rPr>
        <w:t xml:space="preserve">  }</w:t>
      </w:r>
      <w:r>
        <w:br/>
      </w:r>
      <w:r>
        <w:br/>
      </w:r>
      <w:r w:rsidRPr="4D14F4B7" w:rsidR="4D14F4B7">
        <w:rPr>
          <w:sz w:val="28"/>
          <w:szCs w:val="28"/>
        </w:rPr>
        <w:t xml:space="preserve">  delay(100);</w:t>
      </w:r>
      <w:r>
        <w:br/>
      </w:r>
      <w:r w:rsidRPr="4D14F4B7" w:rsidR="4D14F4B7">
        <w:rPr>
          <w:sz w:val="28"/>
          <w:szCs w:val="28"/>
        </w:rPr>
        <w:t>}</w:t>
      </w:r>
      <w:r>
        <w:br/>
      </w:r>
    </w:p>
    <w:p xmlns:wp14="http://schemas.microsoft.com/office/word/2010/wordml" w14:paraId="05119A50" wp14:textId="101CF3B9"/>
    <w:p xmlns:wp14="http://schemas.microsoft.com/office/word/2010/wordml" w14:paraId="45ADB54B" wp14:textId="2155B067"/>
    <w:p xmlns:wp14="http://schemas.microsoft.com/office/word/2010/wordml" w:rsidP="4D14F4B7" w14:paraId="37D05DD3" wp14:textId="63F336E9">
      <w:pPr>
        <w:pStyle w:val="Normal"/>
        <w:rPr>
          <w:b w:val="1"/>
          <w:bCs w:val="1"/>
          <w:noProof w:val="0"/>
          <w:sz w:val="40"/>
          <w:szCs w:val="40"/>
          <w:lang w:val="en-US"/>
        </w:rPr>
      </w:pPr>
      <w:r w:rsidRPr="4D14F4B7" w:rsidR="0B85575E">
        <w:rPr>
          <w:b w:val="1"/>
          <w:bCs w:val="1"/>
          <w:noProof w:val="0"/>
          <w:sz w:val="40"/>
          <w:szCs w:val="40"/>
          <w:lang w:val="en-US"/>
        </w:rPr>
        <w:t>Ключови</w:t>
      </w:r>
      <w:r w:rsidRPr="4D14F4B7" w:rsidR="0B85575E">
        <w:rPr>
          <w:b w:val="1"/>
          <w:bCs w:val="1"/>
          <w:noProof w:val="0"/>
          <w:sz w:val="40"/>
          <w:szCs w:val="40"/>
          <w:lang w:val="en-US"/>
        </w:rPr>
        <w:t xml:space="preserve"> </w:t>
      </w:r>
      <w:r w:rsidRPr="4D14F4B7" w:rsidR="0B85575E">
        <w:rPr>
          <w:b w:val="1"/>
          <w:bCs w:val="1"/>
          <w:noProof w:val="0"/>
          <w:sz w:val="40"/>
          <w:szCs w:val="40"/>
          <w:lang w:val="en-US"/>
        </w:rPr>
        <w:t>функционалности</w:t>
      </w:r>
    </w:p>
    <w:p xmlns:wp14="http://schemas.microsoft.com/office/word/2010/wordml" w:rsidP="4D14F4B7" w14:paraId="62B2D857" wp14:textId="79B34ADB">
      <w:pPr>
        <w:pStyle w:val="Normal"/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F8FAFF"/>
          <w:sz w:val="36"/>
          <w:szCs w:val="36"/>
          <w:lang w:val="en-US"/>
        </w:rPr>
      </w:pP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>Инициализация</w:t>
      </w: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4D14F4B7" w14:paraId="1DF7E6F4" wp14:textId="4BDA5765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Задава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пиновете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като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вход</w:t>
      </w:r>
      <w:r w:rsidRPr="4D14F4B7" w:rsidR="0B85575E">
        <w:rPr>
          <w:noProof w:val="0"/>
          <w:sz w:val="32"/>
          <w:szCs w:val="32"/>
          <w:lang w:val="en-US"/>
        </w:rPr>
        <w:t>/</w:t>
      </w:r>
      <w:r w:rsidRPr="4D14F4B7" w:rsidR="0B85575E">
        <w:rPr>
          <w:noProof w:val="0"/>
          <w:sz w:val="32"/>
          <w:szCs w:val="32"/>
          <w:lang w:val="en-US"/>
        </w:rPr>
        <w:t>изход</w:t>
      </w:r>
    </w:p>
    <w:p xmlns:wp14="http://schemas.microsoft.com/office/word/2010/wordml" w:rsidP="4D14F4B7" w14:paraId="760F2EF5" wp14:textId="5BB48190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Стартира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серийна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комуникация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за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дебъг</w:t>
      </w:r>
    </w:p>
    <w:p xmlns:wp14="http://schemas.microsoft.com/office/word/2010/wordml" w:rsidP="4D14F4B7" w14:paraId="4F4B2EB8" wp14:textId="3921E106">
      <w:pPr>
        <w:pStyle w:val="Normal"/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F8FAFF"/>
          <w:sz w:val="36"/>
          <w:szCs w:val="36"/>
          <w:lang w:val="en-US"/>
        </w:rPr>
      </w:pP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>Бутон</w:t>
      </w: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4D14F4B7" w14:paraId="453F5396" wp14:textId="644DCB86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Превключва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системата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между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активен</w:t>
      </w:r>
      <w:r w:rsidRPr="4D14F4B7" w:rsidR="0B85575E">
        <w:rPr>
          <w:noProof w:val="0"/>
          <w:sz w:val="32"/>
          <w:szCs w:val="32"/>
          <w:lang w:val="en-US"/>
        </w:rPr>
        <w:t xml:space="preserve"> и </w:t>
      </w:r>
      <w:r w:rsidRPr="4D14F4B7" w:rsidR="0B85575E">
        <w:rPr>
          <w:noProof w:val="0"/>
          <w:sz w:val="32"/>
          <w:szCs w:val="32"/>
          <w:lang w:val="en-US"/>
        </w:rPr>
        <w:t>неактивен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режим</w:t>
      </w:r>
    </w:p>
    <w:p xmlns:wp14="http://schemas.microsoft.com/office/word/2010/wordml" w:rsidP="4D14F4B7" w14:paraId="77763E4B" wp14:textId="5B0E91F2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Има</w:t>
      </w:r>
      <w:r w:rsidRPr="4D14F4B7" w:rsidR="0B85575E">
        <w:rPr>
          <w:noProof w:val="0"/>
          <w:sz w:val="32"/>
          <w:szCs w:val="32"/>
          <w:lang w:val="en-US"/>
        </w:rPr>
        <w:t xml:space="preserve"> debounce </w:t>
      </w:r>
      <w:r w:rsidRPr="4D14F4B7" w:rsidR="0B85575E">
        <w:rPr>
          <w:noProof w:val="0"/>
          <w:sz w:val="32"/>
          <w:szCs w:val="32"/>
          <w:lang w:val="en-US"/>
        </w:rPr>
        <w:t>защита</w:t>
      </w:r>
      <w:r w:rsidRPr="4D14F4B7" w:rsidR="0B85575E">
        <w:rPr>
          <w:noProof w:val="0"/>
          <w:sz w:val="32"/>
          <w:szCs w:val="32"/>
          <w:lang w:val="en-US"/>
        </w:rPr>
        <w:t xml:space="preserve"> (50ms)</w:t>
      </w:r>
    </w:p>
    <w:p xmlns:wp14="http://schemas.microsoft.com/office/word/2010/wordml" w:rsidP="4D14F4B7" w14:paraId="134EC667" wp14:textId="2090FB7B">
      <w:pPr>
        <w:pStyle w:val="Normal"/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F8FAFF"/>
          <w:sz w:val="36"/>
          <w:szCs w:val="36"/>
          <w:lang w:val="en-US"/>
        </w:rPr>
      </w:pP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 xml:space="preserve">PIR </w:t>
      </w: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>логика</w:t>
      </w: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4D14F4B7" w14:paraId="0AC0B2DE" wp14:textId="0B378611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При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активна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система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засича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движение</w:t>
      </w:r>
    </w:p>
    <w:p xmlns:wp14="http://schemas.microsoft.com/office/word/2010/wordml" w:rsidP="4D14F4B7" w14:paraId="5C671CF8" wp14:textId="052EEF5E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Включва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светлината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при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движение</w:t>
      </w:r>
    </w:p>
    <w:p xmlns:wp14="http://schemas.microsoft.com/office/word/2010/wordml" w:rsidP="4D14F4B7" w14:paraId="4ED3CF2B" wp14:textId="279A163F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Изключва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при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липса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на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движение</w:t>
      </w:r>
    </w:p>
    <w:p xmlns:wp14="http://schemas.microsoft.com/office/word/2010/wordml" w:rsidP="4D14F4B7" w14:paraId="2E404EC6" wp14:textId="1A1386D7">
      <w:pPr>
        <w:pStyle w:val="Normal"/>
        <w:rPr>
          <w:noProof w:val="0"/>
          <w:sz w:val="32"/>
          <w:szCs w:val="32"/>
          <w:lang w:val="en-US"/>
        </w:rPr>
      </w:pPr>
    </w:p>
    <w:p xmlns:wp14="http://schemas.microsoft.com/office/word/2010/wordml" w:rsidP="4D14F4B7" w14:paraId="25D2CD57" wp14:textId="510544AB">
      <w:pPr>
        <w:pStyle w:val="Normal"/>
        <w:rPr>
          <w:rFonts w:ascii="Inter" w:hAnsi="Inter" w:eastAsia="Inter" w:cs="Inter"/>
          <w:b w:val="1"/>
          <w:bCs w:val="1"/>
          <w:i w:val="0"/>
          <w:iCs w:val="0"/>
          <w:caps w:val="0"/>
          <w:smallCaps w:val="0"/>
          <w:noProof w:val="0"/>
          <w:color w:val="F8FAFF"/>
          <w:sz w:val="36"/>
          <w:szCs w:val="36"/>
          <w:lang w:val="en-US"/>
        </w:rPr>
      </w:pP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>Сериен</w:t>
      </w: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 xml:space="preserve"> </w:t>
      </w: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>монитор</w:t>
      </w: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>:</w:t>
      </w:r>
    </w:p>
    <w:p xmlns:wp14="http://schemas.microsoft.com/office/word/2010/wordml" w:rsidP="4D14F4B7" w14:paraId="20141090" wp14:textId="15EE846F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Показва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статус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на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системата</w:t>
      </w:r>
    </w:p>
    <w:p xmlns:wp14="http://schemas.microsoft.com/office/word/2010/wordml" w:rsidP="4D14F4B7" w14:paraId="1452ED4E" wp14:textId="4C00BA7D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Докладва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събития</w:t>
      </w:r>
      <w:r w:rsidRPr="4D14F4B7" w:rsidR="0B85575E">
        <w:rPr>
          <w:noProof w:val="0"/>
          <w:sz w:val="32"/>
          <w:szCs w:val="32"/>
          <w:lang w:val="en-US"/>
        </w:rPr>
        <w:t xml:space="preserve"> (</w:t>
      </w:r>
      <w:r w:rsidRPr="4D14F4B7" w:rsidR="0B85575E">
        <w:rPr>
          <w:noProof w:val="0"/>
          <w:sz w:val="32"/>
          <w:szCs w:val="32"/>
          <w:lang w:val="en-US"/>
        </w:rPr>
        <w:t>движение</w:t>
      </w:r>
      <w:r w:rsidRPr="4D14F4B7" w:rsidR="0B85575E">
        <w:rPr>
          <w:noProof w:val="0"/>
          <w:sz w:val="32"/>
          <w:szCs w:val="32"/>
          <w:lang w:val="en-US"/>
        </w:rPr>
        <w:t xml:space="preserve">, </w:t>
      </w:r>
      <w:r w:rsidRPr="4D14F4B7" w:rsidR="0B85575E">
        <w:rPr>
          <w:noProof w:val="0"/>
          <w:sz w:val="32"/>
          <w:szCs w:val="32"/>
          <w:lang w:val="en-US"/>
        </w:rPr>
        <w:t>превключване</w:t>
      </w:r>
      <w:r w:rsidRPr="4D14F4B7" w:rsidR="0B85575E">
        <w:rPr>
          <w:noProof w:val="0"/>
          <w:sz w:val="32"/>
          <w:szCs w:val="32"/>
          <w:lang w:val="en-US"/>
        </w:rPr>
        <w:t>)</w:t>
      </w:r>
    </w:p>
    <w:p xmlns:wp14="http://schemas.microsoft.com/office/word/2010/wordml" w:rsidP="4D14F4B7" w14:paraId="2399482D" wp14:textId="6EE6D4AD">
      <w:pPr>
        <w:pStyle w:val="Normal"/>
        <w:rPr>
          <w:noProof w:val="0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Инструкции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за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използване</w:t>
      </w:r>
    </w:p>
    <w:p xmlns:wp14="http://schemas.microsoft.com/office/word/2010/wordml" w:rsidP="4D14F4B7" w14:paraId="6F9C72C4" wp14:textId="549D34E8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Натиснете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бутона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веднъж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за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активиране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на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системата</w:t>
      </w:r>
    </w:p>
    <w:p xmlns:wp14="http://schemas.microsoft.com/office/word/2010/wordml" w:rsidP="4D14F4B7" w14:paraId="0ADE2872" wp14:textId="1FC05709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При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засичане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на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движение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лампата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ще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се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включи</w:t>
      </w:r>
    </w:p>
    <w:p xmlns:wp14="http://schemas.microsoft.com/office/word/2010/wordml" w:rsidP="4D14F4B7" w14:paraId="5933115F" wp14:textId="299B598E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Натиснете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бутона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отново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за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деактивиране</w:t>
      </w:r>
    </w:p>
    <w:p xmlns:wp14="http://schemas.microsoft.com/office/word/2010/wordml" w:rsidP="4D14F4B7" w14:paraId="137AADAA" wp14:textId="1B66B8D9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Серийният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монитор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показва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всички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събития</w:t>
      </w:r>
    </w:p>
    <w:p xmlns:wp14="http://schemas.microsoft.com/office/word/2010/wordml" w:rsidP="4D14F4B7" w14:paraId="2A8CB700" wp14:textId="2CCD2F08">
      <w:pPr>
        <w:pStyle w:val="Normal"/>
        <w:rPr>
          <w:noProof w:val="0"/>
          <w:sz w:val="32"/>
          <w:szCs w:val="32"/>
          <w:lang w:val="en-US"/>
        </w:rPr>
      </w:pPr>
    </w:p>
    <w:p xmlns:wp14="http://schemas.microsoft.com/office/word/2010/wordml" w:rsidP="4D14F4B7" w14:paraId="3A52A272" wp14:textId="206EC52E">
      <w:pPr>
        <w:pStyle w:val="Normal"/>
        <w:rPr>
          <w:b w:val="1"/>
          <w:bCs w:val="1"/>
          <w:noProof w:val="0"/>
          <w:sz w:val="36"/>
          <w:szCs w:val="36"/>
          <w:lang w:val="en-US"/>
        </w:rPr>
      </w:pPr>
      <w:r w:rsidRPr="4D14F4B7" w:rsidR="0B85575E">
        <w:rPr>
          <w:b w:val="1"/>
          <w:bCs w:val="1"/>
          <w:noProof w:val="0"/>
          <w:sz w:val="36"/>
          <w:szCs w:val="36"/>
          <w:lang w:val="en-US"/>
        </w:rPr>
        <w:t>Заключение</w:t>
      </w:r>
    </w:p>
    <w:p xmlns:wp14="http://schemas.microsoft.com/office/word/2010/wordml" w:rsidP="4D14F4B7" w14:paraId="5799DCD7" wp14:textId="0092D2F0">
      <w:pPr>
        <w:pStyle w:val="Normal"/>
        <w:rPr>
          <w:noProof w:val="0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Проектът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демонстрира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успешно</w:t>
      </w:r>
      <w:r w:rsidRPr="4D14F4B7" w:rsidR="0B85575E">
        <w:rPr>
          <w:noProof w:val="0"/>
          <w:sz w:val="32"/>
          <w:szCs w:val="32"/>
          <w:lang w:val="en-US"/>
        </w:rPr>
        <w:t>:</w:t>
      </w:r>
    </w:p>
    <w:p xmlns:wp14="http://schemas.microsoft.com/office/word/2010/wordml" w:rsidP="4D14F4B7" w14:paraId="22206664" wp14:textId="0DD43F39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Работа</w:t>
      </w:r>
      <w:r w:rsidRPr="4D14F4B7" w:rsidR="0B85575E">
        <w:rPr>
          <w:noProof w:val="0"/>
          <w:sz w:val="32"/>
          <w:szCs w:val="32"/>
          <w:lang w:val="en-US"/>
        </w:rPr>
        <w:t xml:space="preserve"> с PIR </w:t>
      </w:r>
      <w:r w:rsidRPr="4D14F4B7" w:rsidR="0B85575E">
        <w:rPr>
          <w:noProof w:val="0"/>
          <w:sz w:val="32"/>
          <w:szCs w:val="32"/>
          <w:lang w:val="en-US"/>
        </w:rPr>
        <w:t>сензори</w:t>
      </w:r>
    </w:p>
    <w:p xmlns:wp14="http://schemas.microsoft.com/office/word/2010/wordml" w:rsidP="4D14F4B7" w14:paraId="358E5563" wp14:textId="14A77157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Управление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чрез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ръчен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бутон</w:t>
      </w:r>
    </w:p>
    <w:p xmlns:wp14="http://schemas.microsoft.com/office/word/2010/wordml" w:rsidP="4D14F4B7" w14:paraId="006466E7" wp14:textId="7527ECE6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Автоматичен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контрол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на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осветление</w:t>
      </w:r>
    </w:p>
    <w:p xmlns:wp14="http://schemas.microsoft.com/office/word/2010/wordml" w:rsidP="4D14F4B7" w14:paraId="44ACE675" wp14:textId="46C67CB1">
      <w:pPr>
        <w:pStyle w:val="Normal"/>
        <w:rPr>
          <w:rFonts w:ascii="Inter" w:hAnsi="Inter" w:eastAsia="Inter" w:cs="Inter"/>
          <w:b w:val="0"/>
          <w:bCs w:val="0"/>
          <w:i w:val="0"/>
          <w:iCs w:val="0"/>
          <w:caps w:val="0"/>
          <w:smallCaps w:val="0"/>
          <w:noProof w:val="0"/>
          <w:color w:val="F8FAFF"/>
          <w:sz w:val="32"/>
          <w:szCs w:val="32"/>
          <w:lang w:val="en-US"/>
        </w:rPr>
      </w:pPr>
      <w:r w:rsidRPr="4D14F4B7" w:rsidR="0B85575E">
        <w:rPr>
          <w:noProof w:val="0"/>
          <w:sz w:val="32"/>
          <w:szCs w:val="32"/>
          <w:lang w:val="en-US"/>
        </w:rPr>
        <w:t>Възможност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за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лесно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разширяване</w:t>
      </w:r>
      <w:r w:rsidRPr="4D14F4B7" w:rsidR="0B85575E">
        <w:rPr>
          <w:noProof w:val="0"/>
          <w:sz w:val="32"/>
          <w:szCs w:val="32"/>
          <w:lang w:val="en-US"/>
        </w:rPr>
        <w:t xml:space="preserve"> (</w:t>
      </w:r>
      <w:r w:rsidRPr="4D14F4B7" w:rsidR="0B85575E">
        <w:rPr>
          <w:noProof w:val="0"/>
          <w:sz w:val="32"/>
          <w:szCs w:val="32"/>
          <w:lang w:val="en-US"/>
        </w:rPr>
        <w:t>добавяне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на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таймер</w:t>
      </w:r>
      <w:r w:rsidRPr="4D14F4B7" w:rsidR="0B85575E">
        <w:rPr>
          <w:noProof w:val="0"/>
          <w:sz w:val="32"/>
          <w:szCs w:val="32"/>
          <w:lang w:val="en-US"/>
        </w:rPr>
        <w:t xml:space="preserve">, </w:t>
      </w:r>
      <w:r w:rsidRPr="4D14F4B7" w:rsidR="0B85575E">
        <w:rPr>
          <w:noProof w:val="0"/>
          <w:sz w:val="32"/>
          <w:szCs w:val="32"/>
          <w:lang w:val="en-US"/>
        </w:rPr>
        <w:t>светлинен</w:t>
      </w:r>
      <w:r w:rsidRPr="4D14F4B7" w:rsidR="0B85575E">
        <w:rPr>
          <w:noProof w:val="0"/>
          <w:sz w:val="32"/>
          <w:szCs w:val="32"/>
          <w:lang w:val="en-US"/>
        </w:rPr>
        <w:t xml:space="preserve"> </w:t>
      </w:r>
      <w:r w:rsidRPr="4D14F4B7" w:rsidR="0B85575E">
        <w:rPr>
          <w:noProof w:val="0"/>
          <w:sz w:val="32"/>
          <w:szCs w:val="32"/>
          <w:lang w:val="en-US"/>
        </w:rPr>
        <w:t>сензор</w:t>
      </w:r>
      <w:r w:rsidRPr="4D14F4B7" w:rsidR="0B85575E">
        <w:rPr>
          <w:noProof w:val="0"/>
          <w:sz w:val="32"/>
          <w:szCs w:val="32"/>
          <w:lang w:val="en-US"/>
        </w:rPr>
        <w:t xml:space="preserve"> и </w:t>
      </w:r>
      <w:r w:rsidRPr="4D14F4B7" w:rsidR="0B85575E">
        <w:rPr>
          <w:noProof w:val="0"/>
          <w:sz w:val="32"/>
          <w:szCs w:val="32"/>
          <w:lang w:val="en-US"/>
        </w:rPr>
        <w:t>др</w:t>
      </w:r>
      <w:r w:rsidRPr="4D14F4B7" w:rsidR="0B85575E">
        <w:rPr>
          <w:noProof w:val="0"/>
          <w:sz w:val="32"/>
          <w:szCs w:val="32"/>
          <w:lang w:val="en-US"/>
        </w:rPr>
        <w:t>.)</w:t>
      </w:r>
    </w:p>
    <w:p xmlns:wp14="http://schemas.microsoft.com/office/word/2010/wordml" w:rsidP="4D14F4B7" w14:paraId="5823100F" wp14:textId="24EF0D5E">
      <w:pPr>
        <w:pStyle w:val="Normal"/>
      </w:pPr>
    </w:p>
    <w:sectPr w:rsidRPr="0006063C" w:rsidR="00FC693F" w:rsidSect="00034616">
      <w:pgSz w:w="12240" w:h="15840" w:orient="portrait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xmlns:w="http://schemas.openxmlformats.org/wordprocessingml/2006/main" w:abstractNumId="12">
    <w:nsid w:val="91deaf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674a2b1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0">
    <w:nsid w:val="a298aba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6bef5ad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hint="default" w:ascii="Symbol" w:hAnsi="Symbol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15="http://schemas.microsoft.com/office/word/2012/wordml" mc:Ignorable="w14 wp14 w15">
  <w:zoom w:val="bestFit"/>
  <w:trackRevisions w:val="false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  <w:rsid w:val="027477A8"/>
    <w:rsid w:val="02DE20F9"/>
    <w:rsid w:val="0546ED78"/>
    <w:rsid w:val="0672A27B"/>
    <w:rsid w:val="07E31021"/>
    <w:rsid w:val="0B85575E"/>
    <w:rsid w:val="103DC2D6"/>
    <w:rsid w:val="13E7D7D4"/>
    <w:rsid w:val="15785AC3"/>
    <w:rsid w:val="15BAB4CC"/>
    <w:rsid w:val="16790589"/>
    <w:rsid w:val="17BF44DA"/>
    <w:rsid w:val="1F5F5DA5"/>
    <w:rsid w:val="20804CF4"/>
    <w:rsid w:val="20F2AEFB"/>
    <w:rsid w:val="22A087C1"/>
    <w:rsid w:val="267DC7C1"/>
    <w:rsid w:val="267DC7C1"/>
    <w:rsid w:val="275F4B8C"/>
    <w:rsid w:val="279C9831"/>
    <w:rsid w:val="2E7DD80D"/>
    <w:rsid w:val="2E7DD80D"/>
    <w:rsid w:val="3349915D"/>
    <w:rsid w:val="33DB5671"/>
    <w:rsid w:val="35718C8A"/>
    <w:rsid w:val="3666EAE4"/>
    <w:rsid w:val="3A05F1B2"/>
    <w:rsid w:val="3B9F4030"/>
    <w:rsid w:val="3F090BC4"/>
    <w:rsid w:val="43D78B59"/>
    <w:rsid w:val="46C73D0E"/>
    <w:rsid w:val="46D0758B"/>
    <w:rsid w:val="4A07149C"/>
    <w:rsid w:val="4BC21FFD"/>
    <w:rsid w:val="4BC21FFD"/>
    <w:rsid w:val="4D14F4B7"/>
    <w:rsid w:val="4F44DE57"/>
    <w:rsid w:val="5199FF92"/>
    <w:rsid w:val="5B0B7154"/>
    <w:rsid w:val="5B0B7154"/>
    <w:rsid w:val="5B11A0C0"/>
    <w:rsid w:val="5EBD6BC9"/>
    <w:rsid w:val="61146C33"/>
    <w:rsid w:val="633F0181"/>
    <w:rsid w:val="6C70FAFB"/>
    <w:rsid w:val="6D450808"/>
    <w:rsid w:val="7DB6C6D9"/>
    <w:rsid w:val="7DB6C6D9"/>
    <w:rsid w:val="7DD22AF6"/>
    <w:rsid w:val="7E3B815B"/>
    <w:rsid w:val="7ECC0608"/>
    <w:rsid w:val="7EFF4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  <w15:docId w15:val="{775F0EC2-FA74-4FC8-95F0-F5B2DCACDA4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hAnsiTheme="majorHAnsi" w:eastAsiaTheme="majorEastAsia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styleId="Heading1Char" w:customStyle="1">
    <w:name w:val="Heading 1 Char"/>
    <w:basedOn w:val="DefaultParagraphFont"/>
    <w:link w:val="Heading1"/>
    <w:uiPriority w:val="9"/>
    <w:rsid w:val="00FC693F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rsid w:val="00FC693F"/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color="4F81BD" w:themeColor="accent1" w:sz="8" w:space="4"/>
      </w:pBdr>
      <w:spacing w:after="300" w:line="240" w:lineRule="auto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1">
    <w:name w:val="Title Char"/>
    <w:basedOn w:val="DefaultParagraphFont"/>
    <w:link w:val="Title"/>
    <w:uiPriority w:val="10"/>
    <w:rsid w:val="00FC693F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1">
    <w:name w:val="Subtitle Char"/>
    <w:basedOn w:val="DefaultParagraphFont"/>
    <w:link w:val="Subtitle"/>
    <w:uiPriority w:val="11"/>
    <w:rsid w:val="00FC693F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styleId="QuoteChar" w:customStyle="1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FC693F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FC693F"/>
    <w:rPr>
      <w:rFonts w:asciiTheme="majorHAnsi" w:hAnsiTheme="majorHAnsi" w:eastAsiaTheme="majorEastAsia" w:cstheme="majorBidi"/>
      <w:color w:val="243F60" w:themeColor="accent1" w:themeShade="7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FC693F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C693F"/>
    <w:rPr>
      <w:rFonts w:asciiTheme="majorHAnsi" w:hAnsiTheme="majorHAnsi" w:eastAsiaTheme="majorEastAsia" w:cstheme="majorBidi"/>
      <w:color w:val="4F81BD" w:themeColor="accent1"/>
      <w:sz w:val="20"/>
      <w:szCs w:val="20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C693F"/>
    <w:rPr>
      <w:rFonts w:asciiTheme="majorHAnsi" w:hAnsiTheme="majorHAnsi" w:eastAsiaTheme="majorEastAsia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color="4F81BD" w:themeColor="accent1" w:sz="4" w:space="4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F81BD" w:themeColor="accent1" w:sz="8" w:space="0"/>
          <w:left w:val="nil"/>
          <w:bottom w:val="single" w:color="4F81BD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C0504D" w:themeColor="accent2" w:sz="8" w:space="0"/>
          <w:left w:val="nil"/>
          <w:bottom w:val="single" w:color="C0504D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9BBB59" w:themeColor="accent3" w:sz="8" w:space="0"/>
          <w:left w:val="nil"/>
          <w:bottom w:val="single" w:color="9BBB59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8064A2" w:themeColor="accent4" w:sz="8" w:space="0"/>
          <w:left w:val="nil"/>
          <w:bottom w:val="single" w:color="8064A2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4BACC6" w:themeColor="accent5" w:sz="8" w:space="0"/>
          <w:left w:val="nil"/>
          <w:bottom w:val="single" w:color="4BACC6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F79646" w:themeColor="accent6" w:sz="8" w:space="0"/>
          <w:left w:val="nil"/>
          <w:bottom w:val="single" w:color="F79646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1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H w:val="nil"/>
          <w:insideV w:val="single" w:color="4F81BD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  <w:insideV w:val="single" w:color="4F81BD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1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C0504D" w:themeColor="accent2" w:sz="6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H w:val="nil"/>
          <w:insideV w:val="single" w:color="C0504D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</w:tcPr>
    </w:tblStylePr>
    <w:tblStylePr w:type="band1Vert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color="C0504D" w:themeColor="accent2" w:sz="8" w:space="0"/>
          <w:left w:val="single" w:color="C0504D" w:themeColor="accent2" w:sz="8" w:space="0"/>
          <w:bottom w:val="single" w:color="C0504D" w:themeColor="accent2" w:sz="8" w:space="0"/>
          <w:right w:val="single" w:color="C0504D" w:themeColor="accent2" w:sz="8" w:space="0"/>
          <w:insideV w:val="single" w:color="C0504D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1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9BBB59" w:themeColor="accent3" w:sz="6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H w:val="nil"/>
          <w:insideV w:val="single" w:color="9BBB59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</w:tcPr>
    </w:tblStylePr>
    <w:tblStylePr w:type="band1Vert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color="9BBB59" w:themeColor="accent3" w:sz="8" w:space="0"/>
          <w:left w:val="single" w:color="9BBB59" w:themeColor="accent3" w:sz="8" w:space="0"/>
          <w:bottom w:val="single" w:color="9BBB59" w:themeColor="accent3" w:sz="8" w:space="0"/>
          <w:right w:val="single" w:color="9BBB59" w:themeColor="accent3" w:sz="8" w:space="0"/>
          <w:insideV w:val="single" w:color="9BBB59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1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8064A2" w:themeColor="accent4" w:sz="6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H w:val="nil"/>
          <w:insideV w:val="single" w:color="8064A2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</w:tcPr>
    </w:tblStylePr>
    <w:tblStylePr w:type="band1Vert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color="8064A2" w:themeColor="accent4" w:sz="8" w:space="0"/>
          <w:left w:val="single" w:color="8064A2" w:themeColor="accent4" w:sz="8" w:space="0"/>
          <w:bottom w:val="single" w:color="8064A2" w:themeColor="accent4" w:sz="8" w:space="0"/>
          <w:right w:val="single" w:color="8064A2" w:themeColor="accent4" w:sz="8" w:space="0"/>
          <w:insideV w:val="single" w:color="8064A2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1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4BACC6" w:themeColor="accent5" w:sz="6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H w:val="nil"/>
          <w:insideV w:val="single" w:color="4BACC6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</w:tcPr>
    </w:tblStylePr>
    <w:tblStylePr w:type="band1Vert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color="4BACC6" w:themeColor="accent5" w:sz="8" w:space="0"/>
          <w:left w:val="single" w:color="4BACC6" w:themeColor="accent5" w:sz="8" w:space="0"/>
          <w:bottom w:val="single" w:color="4BACC6" w:themeColor="accent5" w:sz="8" w:space="0"/>
          <w:right w:val="single" w:color="4BACC6" w:themeColor="accent5" w:sz="8" w:space="0"/>
          <w:insideV w:val="single" w:color="4BACC6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1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F79646" w:themeColor="accent6" w:sz="6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H w:val="nil"/>
          <w:insideV w:val="single" w:color="F79646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</w:tcPr>
    </w:tblStylePr>
    <w:tblStylePr w:type="band1Vert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color="F79646" w:themeColor="accent6" w:sz="8" w:space="0"/>
          <w:left w:val="single" w:color="F79646" w:themeColor="accent6" w:sz="8" w:space="0"/>
          <w:bottom w:val="single" w:color="F79646" w:themeColor="accent6" w:sz="8" w:space="0"/>
          <w:right w:val="single" w:color="F79646" w:themeColor="accent6" w:sz="8" w:space="0"/>
          <w:insideV w:val="single" w:color="F79646" w:themeColor="accent6" w:sz="8" w:space="0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BA0CD" w:themeColor="accent1" w:themeTint="BF" w:sz="8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BA0CD" w:themeColor="accent1" w:themeTint="BF" w:sz="6" w:space="0"/>
          <w:left w:val="single" w:color="7BA0CD" w:themeColor="accent1" w:themeTint="BF" w:sz="8" w:space="0"/>
          <w:bottom w:val="single" w:color="7BA0CD" w:themeColor="accent1" w:themeTint="BF" w:sz="8" w:space="0"/>
          <w:right w:val="single" w:color="7BA0CD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CF7B79" w:themeColor="accent2" w:themeTint="BF" w:sz="8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CF7B79" w:themeColor="accent2" w:themeTint="BF" w:sz="6" w:space="0"/>
          <w:left w:val="single" w:color="CF7B79" w:themeColor="accent2" w:themeTint="BF" w:sz="8" w:space="0"/>
          <w:bottom w:val="single" w:color="CF7B79" w:themeColor="accent2" w:themeTint="BF" w:sz="8" w:space="0"/>
          <w:right w:val="single" w:color="CF7B79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3CC82" w:themeColor="accent3" w:themeTint="BF" w:sz="8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3CC82" w:themeColor="accent3" w:themeTint="BF" w:sz="6" w:space="0"/>
          <w:left w:val="single" w:color="B3CC82" w:themeColor="accent3" w:themeTint="BF" w:sz="8" w:space="0"/>
          <w:bottom w:val="single" w:color="B3CC82" w:themeColor="accent3" w:themeTint="BF" w:sz="8" w:space="0"/>
          <w:right w:val="single" w:color="B3CC82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9F8AB9" w:themeColor="accent4" w:themeTint="BF" w:sz="8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9F8AB9" w:themeColor="accent4" w:themeTint="BF" w:sz="6" w:space="0"/>
          <w:left w:val="single" w:color="9F8AB9" w:themeColor="accent4" w:themeTint="BF" w:sz="8" w:space="0"/>
          <w:bottom w:val="single" w:color="9F8AB9" w:themeColor="accent4" w:themeTint="BF" w:sz="8" w:space="0"/>
          <w:right w:val="single" w:color="9F8AB9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78C0D4" w:themeColor="accent5" w:themeTint="BF" w:sz="8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8C0D4" w:themeColor="accent5" w:themeTint="BF" w:sz="6" w:space="0"/>
          <w:left w:val="single" w:color="78C0D4" w:themeColor="accent5" w:themeTint="BF" w:sz="8" w:space="0"/>
          <w:bottom w:val="single" w:color="78C0D4" w:themeColor="accent5" w:themeTint="BF" w:sz="8" w:space="0"/>
          <w:right w:val="single" w:color="78C0D4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F9B074" w:themeColor="accent6" w:themeTint="BF" w:sz="8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F9B074" w:themeColor="accent6" w:themeTint="BF" w:sz="6" w:space="0"/>
          <w:left w:val="single" w:color="F9B074" w:themeColor="accent6" w:themeTint="BF" w:sz="8" w:space="0"/>
          <w:bottom w:val="single" w:color="F9B074" w:themeColor="accent6" w:themeTint="BF" w:sz="8" w:space="0"/>
          <w:right w:val="single" w:color="F9B074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uto" w:sz="18" w:space="0"/>
        <w:bottom w:val="single" w:color="auto" w:sz="1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bottom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bottom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F81BD" w:themeColor="accent1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F81BD" w:themeColor="accent1" w:sz="8" w:space="0"/>
          <w:bottom w:val="single" w:color="4F81BD" w:themeColor="accent1" w:sz="8" w:space="0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bottom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C0504D" w:themeColor="accent2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C0504D" w:themeColor="accent2" w:sz="8" w:space="0"/>
          <w:bottom w:val="single" w:color="C0504D" w:themeColor="accent2" w:sz="8" w:space="0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bottom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9BBB59" w:themeColor="accent3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9BBB59" w:themeColor="accent3" w:sz="8" w:space="0"/>
          <w:bottom w:val="single" w:color="9BBB59" w:themeColor="accent3" w:sz="8" w:space="0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bottom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8064A2" w:themeColor="accent4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8064A2" w:themeColor="accent4" w:sz="8" w:space="0"/>
          <w:bottom w:val="single" w:color="8064A2" w:themeColor="accent4" w:sz="8" w:space="0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bottom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4BACC6" w:themeColor="accent5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4BACC6" w:themeColor="accent5" w:sz="8" w:space="0"/>
          <w:bottom w:val="single" w:color="4BACC6" w:themeColor="accent5" w:sz="8" w:space="0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bottom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F79646" w:themeColor="accent6" w:sz="8" w:space="0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F79646" w:themeColor="accent6" w:sz="8" w:space="0"/>
          <w:bottom w:val="single" w:color="F79646" w:themeColor="accent6" w:sz="8" w:space="0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000000" w:themeColor="tex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F81BD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F81BD" w:themeColor="accent1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F81BD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F81BD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C0504D" w:themeColor="accent2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C0504D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C0504D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9BBB59" w:themeColor="accent3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9BBB59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9BBB59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8064A2" w:themeColor="accent4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8064A2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8064A2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4BACC6" w:themeColor="accent5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4BACC6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4BACC6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color="F79646" w:themeColor="accent6" w:sz="8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F79646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F79646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BA0CD" w:themeColor="accent1" w:themeTint="BF" w:sz="8" w:space="0"/>
        <w:left w:val="single" w:color="7BA0CD" w:themeColor="accent1" w:themeTint="BF" w:sz="8" w:space="0"/>
        <w:bottom w:val="single" w:color="7BA0CD" w:themeColor="accent1" w:themeTint="BF" w:sz="8" w:space="0"/>
        <w:right w:val="single" w:color="7BA0CD" w:themeColor="accent1" w:themeTint="BF" w:sz="8" w:space="0"/>
        <w:insideH w:val="single" w:color="7BA0CD" w:themeColor="accent1" w:themeTint="BF" w:sz="8" w:space="0"/>
        <w:insideV w:val="single" w:color="7BA0CD" w:themeColor="accent1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BA0CD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F7B79" w:themeColor="accent2" w:themeTint="BF" w:sz="8" w:space="0"/>
        <w:left w:val="single" w:color="CF7B79" w:themeColor="accent2" w:themeTint="BF" w:sz="8" w:space="0"/>
        <w:bottom w:val="single" w:color="CF7B79" w:themeColor="accent2" w:themeTint="BF" w:sz="8" w:space="0"/>
        <w:right w:val="single" w:color="CF7B79" w:themeColor="accent2" w:themeTint="BF" w:sz="8" w:space="0"/>
        <w:insideH w:val="single" w:color="CF7B79" w:themeColor="accent2" w:themeTint="BF" w:sz="8" w:space="0"/>
        <w:insideV w:val="single" w:color="CF7B79" w:themeColor="accent2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CF7B79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C82" w:themeColor="accent3" w:themeTint="BF" w:sz="8" w:space="0"/>
        <w:left w:val="single" w:color="B3CC82" w:themeColor="accent3" w:themeTint="BF" w:sz="8" w:space="0"/>
        <w:bottom w:val="single" w:color="B3CC82" w:themeColor="accent3" w:themeTint="BF" w:sz="8" w:space="0"/>
        <w:right w:val="single" w:color="B3CC82" w:themeColor="accent3" w:themeTint="BF" w:sz="8" w:space="0"/>
        <w:insideH w:val="single" w:color="B3CC82" w:themeColor="accent3" w:themeTint="BF" w:sz="8" w:space="0"/>
        <w:insideV w:val="single" w:color="B3CC82" w:themeColor="accent3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3CC82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F8AB9" w:themeColor="accent4" w:themeTint="BF" w:sz="8" w:space="0"/>
        <w:left w:val="single" w:color="9F8AB9" w:themeColor="accent4" w:themeTint="BF" w:sz="8" w:space="0"/>
        <w:bottom w:val="single" w:color="9F8AB9" w:themeColor="accent4" w:themeTint="BF" w:sz="8" w:space="0"/>
        <w:right w:val="single" w:color="9F8AB9" w:themeColor="accent4" w:themeTint="BF" w:sz="8" w:space="0"/>
        <w:insideH w:val="single" w:color="9F8AB9" w:themeColor="accent4" w:themeTint="BF" w:sz="8" w:space="0"/>
        <w:insideV w:val="single" w:color="9F8AB9" w:themeColor="accent4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9F8AB9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8C0D4" w:themeColor="accent5" w:themeTint="BF" w:sz="8" w:space="0"/>
        <w:left w:val="single" w:color="78C0D4" w:themeColor="accent5" w:themeTint="BF" w:sz="8" w:space="0"/>
        <w:bottom w:val="single" w:color="78C0D4" w:themeColor="accent5" w:themeTint="BF" w:sz="8" w:space="0"/>
        <w:right w:val="single" w:color="78C0D4" w:themeColor="accent5" w:themeTint="BF" w:sz="8" w:space="0"/>
        <w:insideH w:val="single" w:color="78C0D4" w:themeColor="accent5" w:themeTint="BF" w:sz="8" w:space="0"/>
        <w:insideV w:val="single" w:color="78C0D4" w:themeColor="accent5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78C0D4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9B074" w:themeColor="accent6" w:themeTint="BF" w:sz="8" w:space="0"/>
        <w:left w:val="single" w:color="F9B074" w:themeColor="accent6" w:themeTint="BF" w:sz="8" w:space="0"/>
        <w:bottom w:val="single" w:color="F9B074" w:themeColor="accent6" w:themeTint="BF" w:sz="8" w:space="0"/>
        <w:right w:val="single" w:color="F9B074" w:themeColor="accent6" w:themeTint="BF" w:sz="8" w:space="0"/>
        <w:insideH w:val="single" w:color="F9B074" w:themeColor="accent6" w:themeTint="BF" w:sz="8" w:space="0"/>
        <w:insideV w:val="single" w:color="F9B074" w:themeColor="accent6" w:themeTint="BF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F9B074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  <w:insideH w:val="single" w:color="4F81BD" w:themeColor="accent1" w:sz="8" w:space="0"/>
        <w:insideV w:val="single" w:color="4F81BD" w:themeColor="accent1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color="4F81BD" w:themeColor="accent1" w:sz="6" w:space="0"/>
          <w:insideV w:val="single" w:color="4F81BD" w:themeColor="accent1" w:sz="6" w:space="0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8" w:space="0"/>
        <w:left w:val="single" w:color="C0504D" w:themeColor="accent2" w:sz="8" w:space="0"/>
        <w:bottom w:val="single" w:color="C0504D" w:themeColor="accent2" w:sz="8" w:space="0"/>
        <w:right w:val="single" w:color="C0504D" w:themeColor="accent2" w:sz="8" w:space="0"/>
        <w:insideH w:val="single" w:color="C0504D" w:themeColor="accent2" w:sz="8" w:space="0"/>
        <w:insideV w:val="single" w:color="C0504D" w:themeColor="accent2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color="C0504D" w:themeColor="accent2" w:sz="6" w:space="0"/>
          <w:insideV w:val="single" w:color="C0504D" w:themeColor="accent2" w:sz="6" w:space="0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8" w:space="0"/>
        <w:left w:val="single" w:color="9BBB59" w:themeColor="accent3" w:sz="8" w:space="0"/>
        <w:bottom w:val="single" w:color="9BBB59" w:themeColor="accent3" w:sz="8" w:space="0"/>
        <w:right w:val="single" w:color="9BBB59" w:themeColor="accent3" w:sz="8" w:space="0"/>
        <w:insideH w:val="single" w:color="9BBB59" w:themeColor="accent3" w:sz="8" w:space="0"/>
        <w:insideV w:val="single" w:color="9BBB59" w:themeColor="accent3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color="9BBB59" w:themeColor="accent3" w:sz="6" w:space="0"/>
          <w:insideV w:val="single" w:color="9BBB59" w:themeColor="accent3" w:sz="6" w:space="0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8" w:space="0"/>
        <w:left w:val="single" w:color="8064A2" w:themeColor="accent4" w:sz="8" w:space="0"/>
        <w:bottom w:val="single" w:color="8064A2" w:themeColor="accent4" w:sz="8" w:space="0"/>
        <w:right w:val="single" w:color="8064A2" w:themeColor="accent4" w:sz="8" w:space="0"/>
        <w:insideH w:val="single" w:color="8064A2" w:themeColor="accent4" w:sz="8" w:space="0"/>
        <w:insideV w:val="single" w:color="8064A2" w:themeColor="accent4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color="8064A2" w:themeColor="accent4" w:sz="6" w:space="0"/>
          <w:insideV w:val="single" w:color="8064A2" w:themeColor="accent4" w:sz="6" w:space="0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8" w:space="0"/>
        <w:left w:val="single" w:color="4BACC6" w:themeColor="accent5" w:sz="8" w:space="0"/>
        <w:bottom w:val="single" w:color="4BACC6" w:themeColor="accent5" w:sz="8" w:space="0"/>
        <w:right w:val="single" w:color="4BACC6" w:themeColor="accent5" w:sz="8" w:space="0"/>
        <w:insideH w:val="single" w:color="4BACC6" w:themeColor="accent5" w:sz="8" w:space="0"/>
        <w:insideV w:val="single" w:color="4BACC6" w:themeColor="accent5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color="4BACC6" w:themeColor="accent5" w:sz="6" w:space="0"/>
          <w:insideV w:val="single" w:color="4BACC6" w:themeColor="accent5" w:sz="6" w:space="0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8" w:space="0"/>
        <w:left w:val="single" w:color="F79646" w:themeColor="accent6" w:sz="8" w:space="0"/>
        <w:bottom w:val="single" w:color="F79646" w:themeColor="accent6" w:sz="8" w:space="0"/>
        <w:right w:val="single" w:color="F79646" w:themeColor="accent6" w:sz="8" w:space="0"/>
        <w:insideH w:val="single" w:color="F79646" w:themeColor="accent6" w:sz="8" w:space="0"/>
        <w:insideV w:val="single" w:color="F79646" w:themeColor="accent6" w:sz="8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color="F79646" w:themeColor="accent6" w:sz="6" w:space="0"/>
          <w:insideV w:val="single" w:color="F79646" w:themeColor="accent6" w:sz="6" w:space="0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4F81BD" w:themeColor="accent1" w:sz="4" w:space="0"/>
        <w:bottom w:val="single" w:color="4F81BD" w:themeColor="accent1" w:sz="4" w:space="0"/>
        <w:right w:val="single" w:color="4F81BD" w:themeColor="accent1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C4C74" w:themeColor="accent1" w:themeShade="99" w:sz="4" w:space="0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C0504D" w:themeColor="accent2" w:sz="24" w:space="0"/>
        <w:left w:val="single" w:color="C0504D" w:themeColor="accent2" w:sz="4" w:space="0"/>
        <w:bottom w:val="single" w:color="C0504D" w:themeColor="accent2" w:sz="4" w:space="0"/>
        <w:right w:val="single" w:color="C0504D" w:themeColor="accent2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C0504D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772C2A" w:themeColor="accent2" w:themeShade="99" w:sz="4" w:space="0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8064A2" w:themeColor="accent4" w:sz="24" w:space="0"/>
        <w:left w:val="single" w:color="9BBB59" w:themeColor="accent3" w:sz="4" w:space="0"/>
        <w:bottom w:val="single" w:color="9BBB59" w:themeColor="accent3" w:sz="4" w:space="0"/>
        <w:right w:val="single" w:color="9BBB59" w:themeColor="accent3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8064A2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5E7530" w:themeColor="accent3" w:themeShade="99" w:sz="4" w:space="0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9BBB59" w:themeColor="accent3" w:sz="24" w:space="0"/>
        <w:left w:val="single" w:color="8064A2" w:themeColor="accent4" w:sz="4" w:space="0"/>
        <w:bottom w:val="single" w:color="8064A2" w:themeColor="accent4" w:sz="4" w:space="0"/>
        <w:right w:val="single" w:color="8064A2" w:themeColor="accent4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9BBB59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C3B62" w:themeColor="accent4" w:themeShade="99" w:sz="4" w:space="0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F79646" w:themeColor="accent6" w:sz="24" w:space="0"/>
        <w:left w:val="single" w:color="4BACC6" w:themeColor="accent5" w:sz="4" w:space="0"/>
        <w:bottom w:val="single" w:color="4BACC6" w:themeColor="accent5" w:sz="4" w:space="0"/>
        <w:right w:val="single" w:color="4BACC6" w:themeColor="accent5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F79646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76A7C" w:themeColor="accent5" w:themeShade="99" w:sz="4" w:space="0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color="4BACC6" w:themeColor="accent5" w:sz="24" w:space="0"/>
        <w:left w:val="single" w:color="F79646" w:themeColor="accent6" w:sz="4" w:space="0"/>
        <w:bottom w:val="single" w:color="F79646" w:themeColor="accent6" w:sz="4" w:space="0"/>
        <w:right w:val="single" w:color="F79646" w:themeColor="accent6" w:sz="4" w:space="0"/>
        <w:insideH w:val="single" w:color="FFFFFF" w:themeColor="background1" w:sz="4" w:space="0"/>
        <w:insideV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4BACC6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B65608" w:themeColor="accent6" w:themeShade="99" w:sz="4" w:space="0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color="FFFFFF" w:themeColor="background1" w:sz="4" w:space="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microsoft.com/office/2007/relationships/stylesWithEffects" Target="stylesWithEffects.xml" Id="rId4" /><Relationship Type="http://schemas.openxmlformats.org/officeDocument/2006/relationships/settings" Target="settings.xml" Id="rId5" /><Relationship Type="http://schemas.openxmlformats.org/officeDocument/2006/relationships/webSettings" Target="webSettings.xml" Id="rId6" /><Relationship Type="http://schemas.openxmlformats.org/officeDocument/2006/relationships/fontTable" Target="fontTable.xml" Id="rId7" /><Relationship Type="http://schemas.openxmlformats.org/officeDocument/2006/relationships/theme" Target="theme/theme1.xml" Id="rId8" /><Relationship Type="http://schemas.openxmlformats.org/officeDocument/2006/relationships/customXml" Target="../customXml/item1.xml" Id="rId1" /><Relationship Type="http://schemas.openxmlformats.org/officeDocument/2006/relationships/numbering" Target="numbering.xml" Id="rId2" /><Relationship Type="http://schemas.openxmlformats.org/officeDocument/2006/relationships/image" Target="/media/image.png" Id="R8c6dd5011b814d06" /><Relationship Type="http://schemas.openxmlformats.org/officeDocument/2006/relationships/image" Target="/media/image2.png" Id="Rad666e6c2ff44d61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Manager/>
  <ap:Company/>
  <ap:SharedDoc>false</ap:SharedDoc>
  <ap:HyperlinkBase/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python-docx</dc:creator>
  <keywords/>
  <dc:description>generated by python-docx</dc:description>
  <lastModifiedBy>Дарин Жеков 07</lastModifiedBy>
  <revision>2</revision>
  <dcterms:created xsi:type="dcterms:W3CDTF">2013-12-23T23:15:00.0000000Z</dcterms:created>
  <dcterms:modified xsi:type="dcterms:W3CDTF">2025-06-21T20:30:46.3454441Z</dcterms:modified>
  <category/>
</coreProperties>
</file>